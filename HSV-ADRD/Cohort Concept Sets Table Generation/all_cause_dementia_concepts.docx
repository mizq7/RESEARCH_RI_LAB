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#</w:t>
            </w:r>
          </w:p>
        </w:tc>
        <w:tc>
          <w:tcPr>
            <w:tcW w:type="dxa" w:w="960"/>
          </w:tcPr>
          <w:p>
            <w:r>
              <w:t>Code</w:t>
            </w:r>
          </w:p>
        </w:tc>
        <w:tc>
          <w:tcPr>
            <w:tcW w:type="dxa" w:w="960"/>
          </w:tcPr>
          <w:p>
            <w:r>
              <w:t>Vocabulary</w:t>
            </w:r>
          </w:p>
        </w:tc>
        <w:tc>
          <w:tcPr>
            <w:tcW w:type="dxa" w:w="960"/>
          </w:tcPr>
          <w:p>
            <w:r>
              <w:t>Concept Name</w:t>
            </w:r>
          </w:p>
        </w:tc>
        <w:tc>
          <w:tcPr>
            <w:tcW w:type="dxa" w:w="960"/>
          </w:tcPr>
          <w:p>
            <w:r>
              <w:t>RC</w:t>
            </w:r>
          </w:p>
        </w:tc>
        <w:tc>
          <w:tcPr>
            <w:tcW w:type="dxa" w:w="960"/>
          </w:tcPr>
          <w:p>
            <w:r>
              <w:t>DRC</w:t>
            </w:r>
          </w:p>
        </w:tc>
        <w:tc>
          <w:tcPr>
            <w:tcW w:type="dxa" w:w="960"/>
          </w:tcPr>
          <w:p>
            <w:r>
              <w:t>PC</w:t>
            </w:r>
          </w:p>
        </w:tc>
        <w:tc>
          <w:tcPr>
            <w:tcW w:type="dxa" w:w="960"/>
          </w:tcPr>
          <w:p>
            <w:r>
              <w:t>DPC</w:t>
            </w:r>
          </w:p>
        </w:tc>
        <w:tc>
          <w:tcPr>
            <w:tcW w:type="dxa" w:w="960"/>
          </w:tcPr>
          <w:p>
            <w:r>
              <w:t>Domain</w:t>
            </w:r>
          </w:p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783161005</w:t>
            </w:r>
          </w:p>
        </w:tc>
        <w:tc>
          <w:tcPr>
            <w:tcW w:type="dxa" w:w="960"/>
          </w:tcPr>
          <w:p>
            <w:r>
              <w:t>SNOMED</w:t>
            </w:r>
          </w:p>
        </w:tc>
        <w:tc>
          <w:tcPr>
            <w:tcW w:type="dxa" w:w="960"/>
          </w:tcPr>
          <w:p>
            <w:r>
              <w:t>ABri amyloidosis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783258000</w:t>
            </w:r>
          </w:p>
        </w:tc>
        <w:tc>
          <w:tcPr>
            <w:tcW w:type="dxa" w:w="960"/>
          </w:tcPr>
          <w:p>
            <w:r>
              <w:t>SNOMED</w:t>
            </w:r>
          </w:p>
        </w:tc>
        <w:tc>
          <w:tcPr>
            <w:tcW w:type="dxa" w:w="960"/>
          </w:tcPr>
          <w:p>
            <w:r>
              <w:t>ADan amyloidosis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2901B</w:t>
            </w:r>
          </w:p>
        </w:tc>
        <w:tc>
          <w:tcPr>
            <w:tcW w:type="dxa" w:w="960"/>
          </w:tcPr>
          <w:p>
            <w:r>
              <w:t>OXMIS</w:t>
            </w:r>
          </w:p>
        </w:tc>
        <w:tc>
          <w:tcPr>
            <w:tcW w:type="dxa" w:w="960"/>
          </w:tcPr>
          <w:p>
            <w:r>
              <w:t>ALZHEIMER'S DISEASE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93491-9</w:t>
            </w:r>
          </w:p>
        </w:tc>
        <w:tc>
          <w:tcPr>
            <w:tcW w:type="dxa" w:w="960"/>
          </w:tcPr>
          <w:p>
            <w:r>
              <w:t>LOINC</w:t>
            </w:r>
          </w:p>
        </w:tc>
        <w:tc>
          <w:tcPr>
            <w:tcW w:type="dxa" w:w="960"/>
          </w:tcPr>
          <w:p>
            <w:r>
              <w:t>AMPAR2 IgG Ab [Presence] in Cerebral spinal fluid by Cell binding immunofluorescent assay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Measurement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230301006</w:t>
            </w:r>
          </w:p>
        </w:tc>
        <w:tc>
          <w:tcPr>
            <w:tcW w:type="dxa" w:w="960"/>
          </w:tcPr>
          <w:p>
            <w:r>
              <w:t>SNOMED</w:t>
            </w:r>
          </w:p>
        </w:tc>
        <w:tc>
          <w:tcPr>
            <w:tcW w:type="dxa" w:w="960"/>
          </w:tcPr>
          <w:p>
            <w:r>
              <w:t>Akinetic-rigid form of Huntington's disease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8.2351E+13</w:t>
            </w:r>
          </w:p>
        </w:tc>
        <w:tc>
          <w:tcPr>
            <w:tcW w:type="dxa" w:w="960"/>
          </w:tcPr>
          <w:p>
            <w:r>
              <w:t>SNOMED</w:t>
            </w:r>
          </w:p>
        </w:tc>
        <w:tc>
          <w:tcPr>
            <w:tcW w:type="dxa" w:w="960"/>
          </w:tcPr>
          <w:p>
            <w:r>
              <w:t>Altered behavior due to Pick's disease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9.7751E+13</w:t>
            </w:r>
          </w:p>
        </w:tc>
        <w:tc>
          <w:tcPr>
            <w:tcW w:type="dxa" w:w="960"/>
          </w:tcPr>
          <w:p>
            <w:r>
              <w:t>SNOMED</w:t>
            </w:r>
          </w:p>
        </w:tc>
        <w:tc>
          <w:tcPr>
            <w:tcW w:type="dxa" w:w="960"/>
          </w:tcPr>
          <w:p>
            <w:r>
              <w:t>Altered behavior in Alzheimer's disease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8.2361E+13</w:t>
            </w:r>
          </w:p>
        </w:tc>
        <w:tc>
          <w:tcPr>
            <w:tcW w:type="dxa" w:w="960"/>
          </w:tcPr>
          <w:p>
            <w:r>
              <w:t>SNOMED</w:t>
            </w:r>
          </w:p>
        </w:tc>
        <w:tc>
          <w:tcPr>
            <w:tcW w:type="dxa" w:w="960"/>
          </w:tcPr>
          <w:p>
            <w:r>
              <w:t>Altered behavior in Huntington's dementia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D000544</w:t>
            </w:r>
          </w:p>
        </w:tc>
        <w:tc>
          <w:tcPr>
            <w:tcW w:type="dxa" w:w="960"/>
          </w:tcPr>
          <w:p>
            <w:r>
              <w:t>MeSH</w:t>
            </w:r>
          </w:p>
        </w:tc>
        <w:tc>
          <w:tcPr>
            <w:tcW w:type="dxa" w:w="960"/>
          </w:tcPr>
          <w:p>
            <w:r>
              <w:t>Alzheimer Disease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26929004</w:t>
            </w:r>
          </w:p>
        </w:tc>
        <w:tc>
          <w:tcPr>
            <w:tcW w:type="dxa" w:w="960"/>
          </w:tcPr>
          <w:p>
            <w:r>
              <w:t>Nebraska Lexicon</w:t>
            </w:r>
          </w:p>
        </w:tc>
        <w:tc>
          <w:tcPr>
            <w:tcW w:type="dxa" w:w="960"/>
          </w:tcPr>
          <w:p>
            <w:r>
              <w:t>Alzheimer dementia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</w:tcPr>
          <w:p>
            <w:r>
              <w:t>G30</w:t>
            </w:r>
          </w:p>
        </w:tc>
        <w:tc>
          <w:tcPr>
            <w:tcW w:type="dxa" w:w="960"/>
          </w:tcPr>
          <w:p>
            <w:r>
              <w:t>ICD10</w:t>
            </w:r>
          </w:p>
        </w:tc>
        <w:tc>
          <w:tcPr>
            <w:tcW w:type="dxa" w:w="960"/>
          </w:tcPr>
          <w:p>
            <w:r>
              <w:t>Alzheimer disease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G30</w:t>
            </w:r>
          </w:p>
        </w:tc>
        <w:tc>
          <w:tcPr>
            <w:tcW w:type="dxa" w:w="960"/>
          </w:tcPr>
          <w:p>
            <w:r>
              <w:t>CIM10</w:t>
            </w:r>
          </w:p>
        </w:tc>
        <w:tc>
          <w:tcPr>
            <w:tcW w:type="dxa" w:w="960"/>
          </w:tcPr>
          <w:p>
            <w:r>
              <w:t>Alzheimer disease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</w:tcPr>
          <w:p>
            <w:r>
              <w:t>G30</w:t>
            </w:r>
          </w:p>
        </w:tc>
        <w:tc>
          <w:tcPr>
            <w:tcW w:type="dxa" w:w="960"/>
          </w:tcPr>
          <w:p>
            <w:r>
              <w:t>ICD10CN</w:t>
            </w:r>
          </w:p>
        </w:tc>
        <w:tc>
          <w:tcPr>
            <w:tcW w:type="dxa" w:w="960"/>
          </w:tcPr>
          <w:p>
            <w:r>
              <w:t>Alzheimer disease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</w:tcPr>
          <w:p>
            <w:r>
              <w:t>C536595</w:t>
            </w:r>
          </w:p>
        </w:tc>
        <w:tc>
          <w:tcPr>
            <w:tcW w:type="dxa" w:w="960"/>
          </w:tcPr>
          <w:p>
            <w:r>
              <w:t>MeSH</w:t>
            </w:r>
          </w:p>
        </w:tc>
        <w:tc>
          <w:tcPr>
            <w:tcW w:type="dxa" w:w="960"/>
          </w:tcPr>
          <w:p>
            <w:r>
              <w:t>Alzheimer disease type 2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15</w:t>
            </w:r>
          </w:p>
        </w:tc>
        <w:tc>
          <w:tcPr>
            <w:tcW w:type="dxa" w:w="960"/>
          </w:tcPr>
          <w:p>
            <w:r>
              <w:t>G30.000</w:t>
            </w:r>
          </w:p>
        </w:tc>
        <w:tc>
          <w:tcPr>
            <w:tcW w:type="dxa" w:w="960"/>
          </w:tcPr>
          <w:p>
            <w:r>
              <w:t>ICD10CN</w:t>
            </w:r>
          </w:p>
        </w:tc>
        <w:tc>
          <w:tcPr>
            <w:tcW w:type="dxa" w:w="960"/>
          </w:tcPr>
          <w:p>
            <w:r>
              <w:t>Alzheimer disease with early onset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16</w:t>
            </w:r>
          </w:p>
        </w:tc>
        <w:tc>
          <w:tcPr>
            <w:tcW w:type="dxa" w:w="960"/>
          </w:tcPr>
          <w:p>
            <w:r>
              <w:t>G30.0</w:t>
            </w:r>
          </w:p>
        </w:tc>
        <w:tc>
          <w:tcPr>
            <w:tcW w:type="dxa" w:w="960"/>
          </w:tcPr>
          <w:p>
            <w:r>
              <w:t>ICD10CN</w:t>
            </w:r>
          </w:p>
        </w:tc>
        <w:tc>
          <w:tcPr>
            <w:tcW w:type="dxa" w:w="960"/>
          </w:tcPr>
          <w:p>
            <w:r>
              <w:t>Alzheimer disease with early onset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17</w:t>
            </w:r>
          </w:p>
        </w:tc>
        <w:tc>
          <w:tcPr>
            <w:tcW w:type="dxa" w:w="960"/>
          </w:tcPr>
          <w:p>
            <w:r>
              <w:t>G30.0</w:t>
            </w:r>
          </w:p>
        </w:tc>
        <w:tc>
          <w:tcPr>
            <w:tcW w:type="dxa" w:w="960"/>
          </w:tcPr>
          <w:p>
            <w:r>
              <w:t>ICD10GM</w:t>
            </w:r>
          </w:p>
        </w:tc>
        <w:tc>
          <w:tcPr>
            <w:tcW w:type="dxa" w:w="960"/>
          </w:tcPr>
          <w:p>
            <w:r>
              <w:t>Alzheimer disease with early onset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18</w:t>
            </w:r>
          </w:p>
        </w:tc>
        <w:tc>
          <w:tcPr>
            <w:tcW w:type="dxa" w:w="960"/>
          </w:tcPr>
          <w:p>
            <w:r>
              <w:t>G30.0</w:t>
            </w:r>
          </w:p>
        </w:tc>
        <w:tc>
          <w:tcPr>
            <w:tcW w:type="dxa" w:w="960"/>
          </w:tcPr>
          <w:p>
            <w:r>
              <w:t>ICD10</w:t>
            </w:r>
          </w:p>
        </w:tc>
        <w:tc>
          <w:tcPr>
            <w:tcW w:type="dxa" w:w="960"/>
          </w:tcPr>
          <w:p>
            <w:r>
              <w:t>Alzheimer disease with early onset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19</w:t>
            </w:r>
          </w:p>
        </w:tc>
        <w:tc>
          <w:tcPr>
            <w:tcW w:type="dxa" w:w="960"/>
          </w:tcPr>
          <w:p>
            <w:r>
              <w:t>G30.0</w:t>
            </w:r>
          </w:p>
        </w:tc>
        <w:tc>
          <w:tcPr>
            <w:tcW w:type="dxa" w:w="960"/>
          </w:tcPr>
          <w:p>
            <w:r>
              <w:t>CIM10</w:t>
            </w:r>
          </w:p>
        </w:tc>
        <w:tc>
          <w:tcPr>
            <w:tcW w:type="dxa" w:w="960"/>
          </w:tcPr>
          <w:p>
            <w:r>
              <w:t>Alzheimer disease with early onset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20</w:t>
            </w:r>
          </w:p>
        </w:tc>
        <w:tc>
          <w:tcPr>
            <w:tcW w:type="dxa" w:w="960"/>
          </w:tcPr>
          <w:p>
            <w:r>
              <w:t>G30.1</w:t>
            </w:r>
          </w:p>
        </w:tc>
        <w:tc>
          <w:tcPr>
            <w:tcW w:type="dxa" w:w="960"/>
          </w:tcPr>
          <w:p>
            <w:r>
              <w:t>ICD10GM</w:t>
            </w:r>
          </w:p>
        </w:tc>
        <w:tc>
          <w:tcPr>
            <w:tcW w:type="dxa" w:w="960"/>
          </w:tcPr>
          <w:p>
            <w:r>
              <w:t>Alzheimer disease with late onset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21</w:t>
            </w:r>
          </w:p>
        </w:tc>
        <w:tc>
          <w:tcPr>
            <w:tcW w:type="dxa" w:w="960"/>
          </w:tcPr>
          <w:p>
            <w:r>
              <w:t>G30.1</w:t>
            </w:r>
          </w:p>
        </w:tc>
        <w:tc>
          <w:tcPr>
            <w:tcW w:type="dxa" w:w="960"/>
          </w:tcPr>
          <w:p>
            <w:r>
              <w:t>ICD10</w:t>
            </w:r>
          </w:p>
        </w:tc>
        <w:tc>
          <w:tcPr>
            <w:tcW w:type="dxa" w:w="960"/>
          </w:tcPr>
          <w:p>
            <w:r>
              <w:t>Alzheimer disease with late onset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22</w:t>
            </w:r>
          </w:p>
        </w:tc>
        <w:tc>
          <w:tcPr>
            <w:tcW w:type="dxa" w:w="960"/>
          </w:tcPr>
          <w:p>
            <w:r>
              <w:t>G30.1</w:t>
            </w:r>
          </w:p>
        </w:tc>
        <w:tc>
          <w:tcPr>
            <w:tcW w:type="dxa" w:w="960"/>
          </w:tcPr>
          <w:p>
            <w:r>
              <w:t>CIM10</w:t>
            </w:r>
          </w:p>
        </w:tc>
        <w:tc>
          <w:tcPr>
            <w:tcW w:type="dxa" w:w="960"/>
          </w:tcPr>
          <w:p>
            <w:r>
              <w:t>Alzheimer disease with late onset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23</w:t>
            </w:r>
          </w:p>
        </w:tc>
        <w:tc>
          <w:tcPr>
            <w:tcW w:type="dxa" w:w="960"/>
          </w:tcPr>
          <w:p>
            <w:r>
              <w:t>G30.100</w:t>
            </w:r>
          </w:p>
        </w:tc>
        <w:tc>
          <w:tcPr>
            <w:tcW w:type="dxa" w:w="960"/>
          </w:tcPr>
          <w:p>
            <w:r>
              <w:t>ICD10CN</w:t>
            </w:r>
          </w:p>
        </w:tc>
        <w:tc>
          <w:tcPr>
            <w:tcW w:type="dxa" w:w="960"/>
          </w:tcPr>
          <w:p>
            <w:r>
              <w:t>Alzheimer disease with late onset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G30.1</w:t>
            </w:r>
          </w:p>
        </w:tc>
        <w:tc>
          <w:tcPr>
            <w:tcW w:type="dxa" w:w="960"/>
          </w:tcPr>
          <w:p>
            <w:r>
              <w:t>ICD10CN</w:t>
            </w:r>
          </w:p>
        </w:tc>
        <w:tc>
          <w:tcPr>
            <w:tcW w:type="dxa" w:w="960"/>
          </w:tcPr>
          <w:p>
            <w:r>
              <w:t>Alzheimer disease with late onset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25</w:t>
            </w:r>
          </w:p>
        </w:tc>
        <w:tc>
          <w:tcPr>
            <w:tcW w:type="dxa" w:w="960"/>
          </w:tcPr>
          <w:p>
            <w:r>
              <w:t>G30.9</w:t>
            </w:r>
          </w:p>
        </w:tc>
        <w:tc>
          <w:tcPr>
            <w:tcW w:type="dxa" w:w="960"/>
          </w:tcPr>
          <w:p>
            <w:r>
              <w:t>ICD10GM</w:t>
            </w:r>
          </w:p>
        </w:tc>
        <w:tc>
          <w:tcPr>
            <w:tcW w:type="dxa" w:w="960"/>
          </w:tcPr>
          <w:p>
            <w:r>
              <w:t>Alzheimer disease, unspecified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26</w:t>
            </w:r>
          </w:p>
        </w:tc>
        <w:tc>
          <w:tcPr>
            <w:tcW w:type="dxa" w:w="960"/>
          </w:tcPr>
          <w:p>
            <w:r>
              <w:t>G30.9</w:t>
            </w:r>
          </w:p>
        </w:tc>
        <w:tc>
          <w:tcPr>
            <w:tcW w:type="dxa" w:w="960"/>
          </w:tcPr>
          <w:p>
            <w:r>
              <w:t>ICD10</w:t>
            </w:r>
          </w:p>
        </w:tc>
        <w:tc>
          <w:tcPr>
            <w:tcW w:type="dxa" w:w="960"/>
          </w:tcPr>
          <w:p>
            <w:r>
              <w:t>Alzheimer disease, unspecified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27</w:t>
            </w:r>
          </w:p>
        </w:tc>
        <w:tc>
          <w:tcPr>
            <w:tcW w:type="dxa" w:w="960"/>
          </w:tcPr>
          <w:p>
            <w:r>
              <w:t>G30.900</w:t>
            </w:r>
          </w:p>
        </w:tc>
        <w:tc>
          <w:tcPr>
            <w:tcW w:type="dxa" w:w="960"/>
          </w:tcPr>
          <w:p>
            <w:r>
              <w:t>ICD10CN</w:t>
            </w:r>
          </w:p>
        </w:tc>
        <w:tc>
          <w:tcPr>
            <w:tcW w:type="dxa" w:w="960"/>
          </w:tcPr>
          <w:p>
            <w:r>
              <w:t>Alzheimer disease, unspecified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28</w:t>
            </w:r>
          </w:p>
        </w:tc>
        <w:tc>
          <w:tcPr>
            <w:tcW w:type="dxa" w:w="960"/>
          </w:tcPr>
          <w:p>
            <w:r>
              <w:t>G30.9</w:t>
            </w:r>
          </w:p>
        </w:tc>
        <w:tc>
          <w:tcPr>
            <w:tcW w:type="dxa" w:w="960"/>
          </w:tcPr>
          <w:p>
            <w:r>
              <w:t>CIM10</w:t>
            </w:r>
          </w:p>
        </w:tc>
        <w:tc>
          <w:tcPr>
            <w:tcW w:type="dxa" w:w="960"/>
          </w:tcPr>
          <w:p>
            <w:r>
              <w:t>Alzheimer disease, unspecified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29</w:t>
            </w:r>
          </w:p>
        </w:tc>
        <w:tc>
          <w:tcPr>
            <w:tcW w:type="dxa" w:w="960"/>
          </w:tcPr>
          <w:p>
            <w:r>
              <w:t>G30.9</w:t>
            </w:r>
          </w:p>
        </w:tc>
        <w:tc>
          <w:tcPr>
            <w:tcW w:type="dxa" w:w="960"/>
          </w:tcPr>
          <w:p>
            <w:r>
              <w:t>ICD10CN</w:t>
            </w:r>
          </w:p>
        </w:tc>
        <w:tc>
          <w:tcPr>
            <w:tcW w:type="dxa" w:w="960"/>
          </w:tcPr>
          <w:p>
            <w:r>
              <w:t>Alzheimer disease, unspecified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30</w:t>
            </w:r>
          </w:p>
        </w:tc>
        <w:tc>
          <w:tcPr>
            <w:tcW w:type="dxa" w:w="960"/>
          </w:tcPr>
          <w:p>
            <w:r>
              <w:t>149019</w:t>
            </w:r>
          </w:p>
        </w:tc>
        <w:tc>
          <w:tcPr>
            <w:tcW w:type="dxa" w:w="960"/>
          </w:tcPr>
          <w:p>
            <w:r>
              <w:t>CIEL</w:t>
            </w:r>
          </w:p>
        </w:tc>
        <w:tc>
          <w:tcPr>
            <w:tcW w:type="dxa" w:w="960"/>
          </w:tcPr>
          <w:p>
            <w:r>
              <w:t>Alzheimer's Disease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31</w:t>
            </w:r>
          </w:p>
        </w:tc>
        <w:tc>
          <w:tcPr>
            <w:tcW w:type="dxa" w:w="960"/>
          </w:tcPr>
          <w:p>
            <w:r>
              <w:t>F110.00</w:t>
            </w:r>
          </w:p>
        </w:tc>
        <w:tc>
          <w:tcPr>
            <w:tcW w:type="dxa" w:w="960"/>
          </w:tcPr>
          <w:p>
            <w:r>
              <w:t>Read</w:t>
            </w:r>
          </w:p>
        </w:tc>
        <w:tc>
          <w:tcPr>
            <w:tcW w:type="dxa" w:w="960"/>
          </w:tcPr>
          <w:p>
            <w:r>
              <w:t>Alzheimer's disease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32</w:t>
            </w:r>
          </w:p>
        </w:tc>
        <w:tc>
          <w:tcPr>
            <w:tcW w:type="dxa" w:w="960"/>
          </w:tcPr>
          <w:p>
            <w:r>
              <w:t>26929004</w:t>
            </w:r>
          </w:p>
        </w:tc>
        <w:tc>
          <w:tcPr>
            <w:tcW w:type="dxa" w:w="960"/>
          </w:tcPr>
          <w:p>
            <w:r>
              <w:t>SNOMED</w:t>
            </w:r>
          </w:p>
        </w:tc>
        <w:tc>
          <w:tcPr>
            <w:tcW w:type="dxa" w:w="960"/>
          </w:tcPr>
          <w:p>
            <w:r>
              <w:t>Alzheimer's disease</w:t>
            </w:r>
          </w:p>
        </w:tc>
        <w:tc>
          <w:tcPr>
            <w:tcW w:type="dxa" w:w="960"/>
          </w:tcPr>
          <w:p>
            <w:r>
              <w:t>23,124</w:t>
            </w:r>
          </w:p>
        </w:tc>
        <w:tc>
          <w:tcPr>
            <w:tcW w:type="dxa" w:w="960"/>
          </w:tcPr>
          <w:p>
            <w:r>
              <w:t>24,589</w:t>
            </w:r>
          </w:p>
        </w:tc>
        <w:tc>
          <w:tcPr>
            <w:tcW w:type="dxa" w:w="960"/>
          </w:tcPr>
          <w:p>
            <w:r>
              <w:t>5,888</w:t>
            </w:r>
          </w:p>
        </w:tc>
        <w:tc>
          <w:tcPr>
            <w:tcW w:type="dxa" w:w="960"/>
          </w:tcPr>
          <w:p>
            <w:r>
              <w:t>6,395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33</w:t>
            </w:r>
          </w:p>
        </w:tc>
        <w:tc>
          <w:tcPr>
            <w:tcW w:type="dxa" w:w="960"/>
          </w:tcPr>
          <w:p>
            <w:r>
              <w:t>LA22313-3</w:t>
            </w:r>
          </w:p>
        </w:tc>
        <w:tc>
          <w:tcPr>
            <w:tcW w:type="dxa" w:w="960"/>
          </w:tcPr>
          <w:p>
            <w:r>
              <w:t>LOINC</w:t>
            </w:r>
          </w:p>
        </w:tc>
        <w:tc>
          <w:tcPr>
            <w:tcW w:type="dxa" w:w="960"/>
          </w:tcPr>
          <w:p>
            <w:r>
              <w:t>Alzheimer's disease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Meas Value</w:t>
            </w:r>
          </w:p>
        </w:tc>
      </w:tr>
      <w:tr>
        <w:tc>
          <w:tcPr>
            <w:tcW w:type="dxa" w:w="960"/>
          </w:tcPr>
          <w:p>
            <w:r>
              <w:t>34</w:t>
            </w:r>
          </w:p>
        </w:tc>
        <w:tc>
          <w:tcPr>
            <w:tcW w:type="dxa" w:w="960"/>
          </w:tcPr>
          <w:p>
            <w:r>
              <w:t>G30</w:t>
            </w:r>
          </w:p>
        </w:tc>
        <w:tc>
          <w:tcPr>
            <w:tcW w:type="dxa" w:w="960"/>
          </w:tcPr>
          <w:p>
            <w:r>
              <w:t>ICD10CM</w:t>
            </w:r>
          </w:p>
        </w:tc>
        <w:tc>
          <w:tcPr>
            <w:tcW w:type="dxa" w:w="960"/>
          </w:tcPr>
          <w:p>
            <w:r>
              <w:t>Alzheimer's disease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35</w:t>
            </w:r>
          </w:p>
        </w:tc>
        <w:tc>
          <w:tcPr>
            <w:tcW w:type="dxa" w:w="960"/>
          </w:tcPr>
          <w:p>
            <w:r>
              <w:t>LP74474-5</w:t>
            </w:r>
          </w:p>
        </w:tc>
        <w:tc>
          <w:tcPr>
            <w:tcW w:type="dxa" w:w="960"/>
          </w:tcPr>
          <w:p>
            <w:r>
              <w:t>LOINC</w:t>
            </w:r>
          </w:p>
        </w:tc>
        <w:tc>
          <w:tcPr>
            <w:tcW w:type="dxa" w:w="960"/>
          </w:tcPr>
          <w:p>
            <w:r>
              <w:t>Alzheimer's disease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Observation</w:t>
            </w:r>
          </w:p>
        </w:tc>
      </w:tr>
      <w:tr>
        <w:tc>
          <w:tcPr>
            <w:tcW w:type="dxa" w:w="960"/>
          </w:tcPr>
          <w:p>
            <w:r>
              <w:t>36</w:t>
            </w:r>
          </w:p>
        </w:tc>
        <w:tc>
          <w:tcPr>
            <w:tcW w:type="dxa" w:w="960"/>
          </w:tcPr>
          <w:p>
            <w:r>
              <w:t>331</w:t>
            </w:r>
          </w:p>
        </w:tc>
        <w:tc>
          <w:tcPr>
            <w:tcW w:type="dxa" w:w="960"/>
          </w:tcPr>
          <w:p>
            <w:r>
              <w:t>ICD9CM</w:t>
            </w:r>
          </w:p>
        </w:tc>
        <w:tc>
          <w:tcPr>
            <w:tcW w:type="dxa" w:w="960"/>
          </w:tcPr>
          <w:p>
            <w:r>
              <w:t>Alzheimer's disease</w:t>
            </w:r>
          </w:p>
        </w:tc>
        <w:tc>
          <w:tcPr>
            <w:tcW w:type="dxa" w:w="960"/>
          </w:tcPr>
          <w:p>
            <w:r>
              <w:t>15,387</w:t>
            </w:r>
          </w:p>
        </w:tc>
        <w:tc>
          <w:tcPr>
            <w:tcW w:type="dxa" w:w="960"/>
          </w:tcPr>
          <w:p>
            <w:r>
              <w:t>15,387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37</w:t>
            </w:r>
          </w:p>
        </w:tc>
        <w:tc>
          <w:tcPr>
            <w:tcW w:type="dxa" w:w="960"/>
          </w:tcPr>
          <w:p>
            <w:r>
              <w:t>1.4201E+14</w:t>
            </w:r>
          </w:p>
        </w:tc>
        <w:tc>
          <w:tcPr>
            <w:tcW w:type="dxa" w:w="960"/>
          </w:tcPr>
          <w:p>
            <w:r>
              <w:t>Nebraska Lexicon</w:t>
            </w:r>
          </w:p>
        </w:tc>
        <w:tc>
          <w:tcPr>
            <w:tcW w:type="dxa" w:w="960"/>
          </w:tcPr>
          <w:p>
            <w:r>
              <w:t>Alzheimer's disease co-occurrent with delirium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38</w:t>
            </w:r>
          </w:p>
        </w:tc>
        <w:tc>
          <w:tcPr>
            <w:tcW w:type="dxa" w:w="960"/>
          </w:tcPr>
          <w:p>
            <w:r>
              <w:t>1.4201E+14</w:t>
            </w:r>
          </w:p>
        </w:tc>
        <w:tc>
          <w:tcPr>
            <w:tcW w:type="dxa" w:w="960"/>
          </w:tcPr>
          <w:p>
            <w:r>
              <w:t>SNOMED</w:t>
            </w:r>
          </w:p>
        </w:tc>
        <w:tc>
          <w:tcPr>
            <w:tcW w:type="dxa" w:w="960"/>
          </w:tcPr>
          <w:p>
            <w:r>
              <w:t>Alzheimer's disease co-occurrent with delirium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39</w:t>
            </w:r>
          </w:p>
        </w:tc>
        <w:tc>
          <w:tcPr>
            <w:tcW w:type="dxa" w:w="960"/>
          </w:tcPr>
          <w:p>
            <w:r>
              <w:t>G30.901</w:t>
            </w:r>
          </w:p>
        </w:tc>
        <w:tc>
          <w:tcPr>
            <w:tcW w:type="dxa" w:w="960"/>
          </w:tcPr>
          <w:p>
            <w:r>
              <w:t>ICD10CN</w:t>
            </w:r>
          </w:p>
        </w:tc>
        <w:tc>
          <w:tcPr>
            <w:tcW w:type="dxa" w:w="960"/>
          </w:tcPr>
          <w:p>
            <w:r>
              <w:t>Alzheimer's disease dementia (machine translation)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40</w:t>
            </w:r>
          </w:p>
        </w:tc>
        <w:tc>
          <w:tcPr>
            <w:tcW w:type="dxa" w:w="960"/>
          </w:tcPr>
          <w:p>
            <w:r>
              <w:t>G30.0</w:t>
            </w:r>
          </w:p>
        </w:tc>
        <w:tc>
          <w:tcPr>
            <w:tcW w:type="dxa" w:w="960"/>
          </w:tcPr>
          <w:p>
            <w:r>
              <w:t>ICD10CM</w:t>
            </w:r>
          </w:p>
        </w:tc>
        <w:tc>
          <w:tcPr>
            <w:tcW w:type="dxa" w:w="960"/>
          </w:tcPr>
          <w:p>
            <w:r>
              <w:t>Alzheimer's disease with early onset</w:t>
            </w:r>
          </w:p>
        </w:tc>
        <w:tc>
          <w:tcPr>
            <w:tcW w:type="dxa" w:w="960"/>
          </w:tcPr>
          <w:p>
            <w:r>
              <w:t>311</w:t>
            </w:r>
          </w:p>
        </w:tc>
        <w:tc>
          <w:tcPr>
            <w:tcW w:type="dxa" w:w="960"/>
          </w:tcPr>
          <w:p>
            <w:r>
              <w:t>311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41</w:t>
            </w:r>
          </w:p>
        </w:tc>
        <w:tc>
          <w:tcPr>
            <w:tcW w:type="dxa" w:w="960"/>
          </w:tcPr>
          <w:p>
            <w:r>
              <w:t>F110000</w:t>
            </w:r>
          </w:p>
        </w:tc>
        <w:tc>
          <w:tcPr>
            <w:tcW w:type="dxa" w:w="960"/>
          </w:tcPr>
          <w:p>
            <w:r>
              <w:t>Read</w:t>
            </w:r>
          </w:p>
        </w:tc>
        <w:tc>
          <w:tcPr>
            <w:tcW w:type="dxa" w:w="960"/>
          </w:tcPr>
          <w:p>
            <w:r>
              <w:t>Alzheimer's disease with early onset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42</w:t>
            </w:r>
          </w:p>
        </w:tc>
        <w:tc>
          <w:tcPr>
            <w:tcW w:type="dxa" w:w="960"/>
          </w:tcPr>
          <w:p>
            <w:r>
              <w:t>G30.1</w:t>
            </w:r>
          </w:p>
        </w:tc>
        <w:tc>
          <w:tcPr>
            <w:tcW w:type="dxa" w:w="960"/>
          </w:tcPr>
          <w:p>
            <w:r>
              <w:t>ICD10CM</w:t>
            </w:r>
          </w:p>
        </w:tc>
        <w:tc>
          <w:tcPr>
            <w:tcW w:type="dxa" w:w="960"/>
          </w:tcPr>
          <w:p>
            <w:r>
              <w:t>Alzheimer's disease with late onset</w:t>
            </w:r>
          </w:p>
        </w:tc>
        <w:tc>
          <w:tcPr>
            <w:tcW w:type="dxa" w:w="960"/>
          </w:tcPr>
          <w:p>
            <w:r>
              <w:t>1,154</w:t>
            </w:r>
          </w:p>
        </w:tc>
        <w:tc>
          <w:tcPr>
            <w:tcW w:type="dxa" w:w="960"/>
          </w:tcPr>
          <w:p>
            <w:r>
              <w:t>1,154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43</w:t>
            </w:r>
          </w:p>
        </w:tc>
        <w:tc>
          <w:tcPr>
            <w:tcW w:type="dxa" w:w="960"/>
          </w:tcPr>
          <w:p>
            <w:r>
              <w:t>F110100</w:t>
            </w:r>
          </w:p>
        </w:tc>
        <w:tc>
          <w:tcPr>
            <w:tcW w:type="dxa" w:w="960"/>
          </w:tcPr>
          <w:p>
            <w:r>
              <w:t>Read</w:t>
            </w:r>
          </w:p>
        </w:tc>
        <w:tc>
          <w:tcPr>
            <w:tcW w:type="dxa" w:w="960"/>
          </w:tcPr>
          <w:p>
            <w:r>
              <w:t>Alzheimer's disease with late onset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44</w:t>
            </w:r>
          </w:p>
        </w:tc>
        <w:tc>
          <w:tcPr>
            <w:tcW w:type="dxa" w:w="960"/>
          </w:tcPr>
          <w:p>
            <w:r>
              <w:t>G30.9</w:t>
            </w:r>
          </w:p>
        </w:tc>
        <w:tc>
          <w:tcPr>
            <w:tcW w:type="dxa" w:w="960"/>
          </w:tcPr>
          <w:p>
            <w:r>
              <w:t>ICD10CM</w:t>
            </w:r>
          </w:p>
        </w:tc>
        <w:tc>
          <w:tcPr>
            <w:tcW w:type="dxa" w:w="960"/>
          </w:tcPr>
          <w:p>
            <w:r>
              <w:t>Alzheimer's disease, unspecified</w:t>
            </w:r>
          </w:p>
        </w:tc>
        <w:tc>
          <w:tcPr>
            <w:tcW w:type="dxa" w:w="960"/>
          </w:tcPr>
          <w:p>
            <w:r>
              <w:t>7,525</w:t>
            </w:r>
          </w:p>
        </w:tc>
        <w:tc>
          <w:tcPr>
            <w:tcW w:type="dxa" w:w="960"/>
          </w:tcPr>
          <w:p>
            <w:r>
              <w:t>7,525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45</w:t>
            </w:r>
          </w:p>
        </w:tc>
        <w:tc>
          <w:tcPr>
            <w:tcW w:type="dxa" w:w="960"/>
          </w:tcPr>
          <w:p>
            <w:r>
              <w:t>1010-10</w:t>
            </w:r>
          </w:p>
        </w:tc>
        <w:tc>
          <w:tcPr>
            <w:tcW w:type="dxa" w:w="960"/>
          </w:tcPr>
          <w:p>
            <w:r>
              <w:t>UK Biobank</w:t>
            </w:r>
          </w:p>
        </w:tc>
        <w:tc>
          <w:tcPr>
            <w:tcW w:type="dxa" w:w="960"/>
          </w:tcPr>
          <w:p>
            <w:r>
              <w:t>Alzheimer's disease/dementia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Observation</w:t>
            </w:r>
          </w:p>
        </w:tc>
      </w:tr>
      <w:tr>
        <w:tc>
          <w:tcPr>
            <w:tcW w:type="dxa" w:w="960"/>
          </w:tcPr>
          <w:p>
            <w:r>
              <w:t>46</w:t>
            </w:r>
          </w:p>
        </w:tc>
        <w:tc>
          <w:tcPr>
            <w:tcW w:type="dxa" w:w="960"/>
          </w:tcPr>
          <w:p>
            <w:r>
              <w:t>2.4576E+14</w:t>
            </w:r>
          </w:p>
        </w:tc>
        <w:tc>
          <w:tcPr>
            <w:tcW w:type="dxa" w:w="960"/>
          </w:tcPr>
          <w:p>
            <w:r>
              <w:t>Nebraska Lexicon</w:t>
            </w:r>
          </w:p>
        </w:tc>
        <w:tc>
          <w:tcPr>
            <w:tcW w:type="dxa" w:w="960"/>
          </w:tcPr>
          <w:p>
            <w:r>
              <w:t>Alzheimers continuum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47</w:t>
            </w:r>
          </w:p>
        </w:tc>
        <w:tc>
          <w:tcPr>
            <w:tcW w:type="dxa" w:w="960"/>
          </w:tcPr>
          <w:p>
            <w:r>
              <w:t>G30.0</w:t>
            </w:r>
          </w:p>
        </w:tc>
        <w:tc>
          <w:tcPr>
            <w:tcW w:type="dxa" w:w="960"/>
          </w:tcPr>
          <w:p>
            <w:r>
              <w:t>KCD7</w:t>
            </w:r>
          </w:p>
        </w:tc>
        <w:tc>
          <w:tcPr>
            <w:tcW w:type="dxa" w:w="960"/>
          </w:tcPr>
          <w:p>
            <w:r>
              <w:t>Alzheimer‚Äôs disease with early onset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48</w:t>
            </w:r>
          </w:p>
        </w:tc>
        <w:tc>
          <w:tcPr>
            <w:tcW w:type="dxa" w:w="960"/>
          </w:tcPr>
          <w:p>
            <w:r>
              <w:t>G30.1</w:t>
            </w:r>
          </w:p>
        </w:tc>
        <w:tc>
          <w:tcPr>
            <w:tcW w:type="dxa" w:w="960"/>
          </w:tcPr>
          <w:p>
            <w:r>
              <w:t>KCD7</w:t>
            </w:r>
          </w:p>
        </w:tc>
        <w:tc>
          <w:tcPr>
            <w:tcW w:type="dxa" w:w="960"/>
          </w:tcPr>
          <w:p>
            <w:r>
              <w:t>Alzheimer‚Äôs disease with late onset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49</w:t>
            </w:r>
          </w:p>
        </w:tc>
        <w:tc>
          <w:tcPr>
            <w:tcW w:type="dxa" w:w="960"/>
          </w:tcPr>
          <w:p>
            <w:r>
              <w:t>G30.9</w:t>
            </w:r>
          </w:p>
        </w:tc>
        <w:tc>
          <w:tcPr>
            <w:tcW w:type="dxa" w:w="960"/>
          </w:tcPr>
          <w:p>
            <w:r>
              <w:t>KCD7</w:t>
            </w:r>
          </w:p>
        </w:tc>
        <w:tc>
          <w:tcPr>
            <w:tcW w:type="dxa" w:w="960"/>
          </w:tcPr>
          <w:p>
            <w:r>
              <w:t>Alzheimer‚Äôs disease, unspecified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50</w:t>
            </w:r>
          </w:p>
        </w:tc>
        <w:tc>
          <w:tcPr>
            <w:tcW w:type="dxa" w:w="960"/>
          </w:tcPr>
          <w:p>
            <w:r>
              <w:t>48167000</w:t>
            </w:r>
          </w:p>
        </w:tc>
        <w:tc>
          <w:tcPr>
            <w:tcW w:type="dxa" w:w="960"/>
          </w:tcPr>
          <w:p>
            <w:r>
              <w:t>SNOMED</w:t>
            </w:r>
          </w:p>
        </w:tc>
        <w:tc>
          <w:tcPr>
            <w:tcW w:type="dxa" w:w="960"/>
          </w:tcPr>
          <w:p>
            <w:r>
              <w:t>Amnesia</w:t>
            </w:r>
          </w:p>
        </w:tc>
        <w:tc>
          <w:tcPr>
            <w:tcW w:type="dxa" w:w="960"/>
          </w:tcPr>
          <w:p>
            <w:r>
              <w:t>33,654</w:t>
            </w:r>
          </w:p>
        </w:tc>
        <w:tc>
          <w:tcPr>
            <w:tcW w:type="dxa" w:w="960"/>
          </w:tcPr>
          <w:p>
            <w:r>
              <w:t>34,749</w:t>
            </w:r>
          </w:p>
        </w:tc>
        <w:tc>
          <w:tcPr>
            <w:tcW w:type="dxa" w:w="960"/>
          </w:tcPr>
          <w:p>
            <w:r>
              <w:t>15,812</w:t>
            </w:r>
          </w:p>
        </w:tc>
        <w:tc>
          <w:tcPr>
            <w:tcW w:type="dxa" w:w="960"/>
          </w:tcPr>
          <w:p>
            <w:r>
              <w:t>16,663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51</w:t>
            </w:r>
          </w:p>
        </w:tc>
        <w:tc>
          <w:tcPr>
            <w:tcW w:type="dxa" w:w="960"/>
          </w:tcPr>
          <w:p>
            <w:r>
              <w:t>247607004</w:t>
            </w:r>
          </w:p>
        </w:tc>
        <w:tc>
          <w:tcPr>
            <w:tcW w:type="dxa" w:w="960"/>
          </w:tcPr>
          <w:p>
            <w:r>
              <w:t>SNOMED</w:t>
            </w:r>
          </w:p>
        </w:tc>
        <w:tc>
          <w:tcPr>
            <w:tcW w:type="dxa" w:w="960"/>
          </w:tcPr>
          <w:p>
            <w:r>
              <w:t>Amnesia for day to day facts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52</w:t>
            </w:r>
          </w:p>
        </w:tc>
        <w:tc>
          <w:tcPr>
            <w:tcW w:type="dxa" w:w="960"/>
          </w:tcPr>
          <w:p>
            <w:r>
              <w:t>247611005</w:t>
            </w:r>
          </w:p>
        </w:tc>
        <w:tc>
          <w:tcPr>
            <w:tcW w:type="dxa" w:w="960"/>
          </w:tcPr>
          <w:p>
            <w:r>
              <w:t>SNOMED</w:t>
            </w:r>
          </w:p>
        </w:tc>
        <w:tc>
          <w:tcPr>
            <w:tcW w:type="dxa" w:w="960"/>
          </w:tcPr>
          <w:p>
            <w:r>
              <w:t>Amnesia for important personal information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53</w:t>
            </w:r>
          </w:p>
        </w:tc>
        <w:tc>
          <w:tcPr>
            <w:tcW w:type="dxa" w:w="960"/>
          </w:tcPr>
          <w:p>
            <w:r>
              <w:t>42176003</w:t>
            </w:r>
          </w:p>
        </w:tc>
        <w:tc>
          <w:tcPr>
            <w:tcW w:type="dxa" w:w="960"/>
          </w:tcPr>
          <w:p>
            <w:r>
              <w:t>SNOMED</w:t>
            </w:r>
          </w:p>
        </w:tc>
        <w:tc>
          <w:tcPr>
            <w:tcW w:type="dxa" w:w="960"/>
          </w:tcPr>
          <w:p>
            <w:r>
              <w:t>Amnesia for recent events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54</w:t>
            </w:r>
          </w:p>
        </w:tc>
        <w:tc>
          <w:tcPr>
            <w:tcW w:type="dxa" w:w="960"/>
          </w:tcPr>
          <w:p>
            <w:r>
              <w:t>6149008</w:t>
            </w:r>
          </w:p>
        </w:tc>
        <w:tc>
          <w:tcPr>
            <w:tcW w:type="dxa" w:w="960"/>
          </w:tcPr>
          <w:p>
            <w:r>
              <w:t>SNOMED</w:t>
            </w:r>
          </w:p>
        </w:tc>
        <w:tc>
          <w:tcPr>
            <w:tcW w:type="dxa" w:w="960"/>
          </w:tcPr>
          <w:p>
            <w:r>
              <w:t>Amnesia for remote events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55</w:t>
            </w:r>
          </w:p>
        </w:tc>
        <w:tc>
          <w:tcPr>
            <w:tcW w:type="dxa" w:w="960"/>
          </w:tcPr>
          <w:p>
            <w:r>
              <w:t>294</w:t>
            </w:r>
          </w:p>
        </w:tc>
        <w:tc>
          <w:tcPr>
            <w:tcW w:type="dxa" w:w="960"/>
          </w:tcPr>
          <w:p>
            <w:r>
              <w:t>ICD9CM</w:t>
            </w:r>
          </w:p>
        </w:tc>
        <w:tc>
          <w:tcPr>
            <w:tcW w:type="dxa" w:w="960"/>
          </w:tcPr>
          <w:p>
            <w:r>
              <w:t>Amnestic disorder in conditions classified elsewhere</w:t>
            </w:r>
          </w:p>
        </w:tc>
        <w:tc>
          <w:tcPr>
            <w:tcW w:type="dxa" w:w="960"/>
          </w:tcPr>
          <w:p>
            <w:r>
              <w:t>219</w:t>
            </w:r>
          </w:p>
        </w:tc>
        <w:tc>
          <w:tcPr>
            <w:tcW w:type="dxa" w:w="960"/>
          </w:tcPr>
          <w:p>
            <w:r>
              <w:t>219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56</w:t>
            </w:r>
          </w:p>
        </w:tc>
        <w:tc>
          <w:tcPr>
            <w:tcW w:type="dxa" w:w="960"/>
          </w:tcPr>
          <w:p>
            <w:r>
              <w:t>836301008</w:t>
            </w:r>
          </w:p>
        </w:tc>
        <w:tc>
          <w:tcPr>
            <w:tcW w:type="dxa" w:w="960"/>
          </w:tcPr>
          <w:p>
            <w:r>
              <w:t>SNOMED</w:t>
            </w:r>
          </w:p>
        </w:tc>
        <w:tc>
          <w:tcPr>
            <w:tcW w:type="dxa" w:w="960"/>
          </w:tcPr>
          <w:p>
            <w:r>
              <w:t>Amnestic mild cognitive disorder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57</w:t>
            </w:r>
          </w:p>
        </w:tc>
        <w:tc>
          <w:tcPr>
            <w:tcW w:type="dxa" w:w="960"/>
          </w:tcPr>
          <w:p>
            <w:r>
              <w:t>94354-8</w:t>
            </w:r>
          </w:p>
        </w:tc>
        <w:tc>
          <w:tcPr>
            <w:tcW w:type="dxa" w:w="960"/>
          </w:tcPr>
          <w:p>
            <w:r>
              <w:t>LOINC</w:t>
            </w:r>
          </w:p>
        </w:tc>
        <w:tc>
          <w:tcPr>
            <w:tcW w:type="dxa" w:w="960"/>
          </w:tcPr>
          <w:p>
            <w:r>
              <w:t>Amphiphysin IgG Ab [Titer] in Cerebral spinal fluid by Immunofluorescence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Measurement</w:t>
            </w:r>
          </w:p>
        </w:tc>
      </w:tr>
      <w:tr>
        <w:tc>
          <w:tcPr>
            <w:tcW w:type="dxa" w:w="960"/>
          </w:tcPr>
          <w:p>
            <w:r>
              <w:t>58</w:t>
            </w:r>
          </w:p>
        </w:tc>
        <w:tc>
          <w:tcPr>
            <w:tcW w:type="dxa" w:w="960"/>
          </w:tcPr>
          <w:p>
            <w:r>
              <w:t>838276009</w:t>
            </w:r>
          </w:p>
        </w:tc>
        <w:tc>
          <w:tcPr>
            <w:tcW w:type="dxa" w:w="960"/>
          </w:tcPr>
          <w:p>
            <w:r>
              <w:t>SNOMED</w:t>
            </w:r>
          </w:p>
        </w:tc>
        <w:tc>
          <w:tcPr>
            <w:tcW w:type="dxa" w:w="960"/>
          </w:tcPr>
          <w:p>
            <w:r>
              <w:t>Amyotrophic lateral sclerosis, parkinsonism, dementia complex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59</w:t>
            </w:r>
          </w:p>
        </w:tc>
        <w:tc>
          <w:tcPr>
            <w:tcW w:type="dxa" w:w="960"/>
          </w:tcPr>
          <w:p>
            <w:r>
              <w:t>88822006</w:t>
            </w:r>
          </w:p>
        </w:tc>
        <w:tc>
          <w:tcPr>
            <w:tcW w:type="dxa" w:w="960"/>
          </w:tcPr>
          <w:p>
            <w:r>
              <w:t>SNOMED</w:t>
            </w:r>
          </w:p>
        </w:tc>
        <w:tc>
          <w:tcPr>
            <w:tcW w:type="dxa" w:w="960"/>
          </w:tcPr>
          <w:p>
            <w:r>
              <w:t>Anterograde amnesia</w:t>
            </w:r>
          </w:p>
        </w:tc>
        <w:tc>
          <w:tcPr>
            <w:tcW w:type="dxa" w:w="960"/>
          </w:tcPr>
          <w:p>
            <w:r>
              <w:t>431</w:t>
            </w:r>
          </w:p>
        </w:tc>
        <w:tc>
          <w:tcPr>
            <w:tcW w:type="dxa" w:w="960"/>
          </w:tcPr>
          <w:p>
            <w:r>
              <w:t>431</w:t>
            </w:r>
          </w:p>
        </w:tc>
        <w:tc>
          <w:tcPr>
            <w:tcW w:type="dxa" w:w="960"/>
          </w:tcPr>
          <w:p>
            <w:r>
              <w:t>369</w:t>
            </w:r>
          </w:p>
        </w:tc>
        <w:tc>
          <w:tcPr>
            <w:tcW w:type="dxa" w:w="960"/>
          </w:tcPr>
          <w:p>
            <w:r>
              <w:t>369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60</w:t>
            </w:r>
          </w:p>
        </w:tc>
        <w:tc>
          <w:tcPr>
            <w:tcW w:type="dxa" w:w="960"/>
          </w:tcPr>
          <w:p>
            <w:r>
              <w:t>230281007</w:t>
            </w:r>
          </w:p>
        </w:tc>
        <w:tc>
          <w:tcPr>
            <w:tcW w:type="dxa" w:w="960"/>
          </w:tcPr>
          <w:p>
            <w:r>
              <w:t>SNOMED</w:t>
            </w:r>
          </w:p>
        </w:tc>
        <w:tc>
          <w:tcPr>
            <w:tcW w:type="dxa" w:w="960"/>
          </w:tcPr>
          <w:p>
            <w:r>
              <w:t>Argyrophilic grain disease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61</w:t>
            </w:r>
          </w:p>
        </w:tc>
        <w:tc>
          <w:tcPr>
            <w:tcW w:type="dxa" w:w="960"/>
          </w:tcPr>
          <w:p>
            <w:r>
              <w:t>191464005</w:t>
            </w:r>
          </w:p>
        </w:tc>
        <w:tc>
          <w:tcPr>
            <w:tcW w:type="dxa" w:w="960"/>
          </w:tcPr>
          <w:p>
            <w:r>
              <w:t>SNOMED</w:t>
            </w:r>
          </w:p>
        </w:tc>
        <w:tc>
          <w:tcPr>
            <w:tcW w:type="dxa" w:w="960"/>
          </w:tcPr>
          <w:p>
            <w:r>
              <w:t>Arteriosclerotic dementia with delirium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62</w:t>
            </w:r>
          </w:p>
        </w:tc>
        <w:tc>
          <w:tcPr>
            <w:tcW w:type="dxa" w:w="960"/>
          </w:tcPr>
          <w:p>
            <w:r>
              <w:t>191466007</w:t>
            </w:r>
          </w:p>
        </w:tc>
        <w:tc>
          <w:tcPr>
            <w:tcW w:type="dxa" w:w="960"/>
          </w:tcPr>
          <w:p>
            <w:r>
              <w:t>SNOMED</w:t>
            </w:r>
          </w:p>
        </w:tc>
        <w:tc>
          <w:tcPr>
            <w:tcW w:type="dxa" w:w="960"/>
          </w:tcPr>
          <w:p>
            <w:r>
              <w:t>Arteriosclerotic dementia with depression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63</w:t>
            </w:r>
          </w:p>
        </w:tc>
        <w:tc>
          <w:tcPr>
            <w:tcW w:type="dxa" w:w="960"/>
          </w:tcPr>
          <w:p>
            <w:r>
              <w:t>191465006</w:t>
            </w:r>
          </w:p>
        </w:tc>
        <w:tc>
          <w:tcPr>
            <w:tcW w:type="dxa" w:w="960"/>
          </w:tcPr>
          <w:p>
            <w:r>
              <w:t>Nebraska Lexicon</w:t>
            </w:r>
          </w:p>
        </w:tc>
        <w:tc>
          <w:tcPr>
            <w:tcW w:type="dxa" w:w="960"/>
          </w:tcPr>
          <w:p>
            <w:r>
              <w:t>Arteriosclerotic dementia with paranoia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64</w:t>
            </w:r>
          </w:p>
        </w:tc>
        <w:tc>
          <w:tcPr>
            <w:tcW w:type="dxa" w:w="960"/>
          </w:tcPr>
          <w:p>
            <w:r>
              <w:t>191465006</w:t>
            </w:r>
          </w:p>
        </w:tc>
        <w:tc>
          <w:tcPr>
            <w:tcW w:type="dxa" w:w="960"/>
          </w:tcPr>
          <w:p>
            <w:r>
              <w:t>SNOMED</w:t>
            </w:r>
          </w:p>
        </w:tc>
        <w:tc>
          <w:tcPr>
            <w:tcW w:type="dxa" w:w="960"/>
          </w:tcPr>
          <w:p>
            <w:r>
              <w:t>Arteriosclerotic dementia with paranoia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65</w:t>
            </w:r>
          </w:p>
        </w:tc>
        <w:tc>
          <w:tcPr>
            <w:tcW w:type="dxa" w:w="960"/>
          </w:tcPr>
          <w:p>
            <w:r>
              <w:t>E004200</w:t>
            </w:r>
          </w:p>
        </w:tc>
        <w:tc>
          <w:tcPr>
            <w:tcW w:type="dxa" w:w="960"/>
          </w:tcPr>
          <w:p>
            <w:r>
              <w:t>Read</w:t>
            </w:r>
          </w:p>
        </w:tc>
        <w:tc>
          <w:tcPr>
            <w:tcW w:type="dxa" w:w="960"/>
          </w:tcPr>
          <w:p>
            <w:r>
              <w:t>Arteriosclerotic dementia with paranoia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66</w:t>
            </w:r>
          </w:p>
        </w:tc>
        <w:tc>
          <w:tcPr>
            <w:tcW w:type="dxa" w:w="960"/>
          </w:tcPr>
          <w:p>
            <w:r>
              <w:t>LP156130-9</w:t>
            </w:r>
          </w:p>
        </w:tc>
        <w:tc>
          <w:tcPr>
            <w:tcW w:type="dxa" w:w="960"/>
          </w:tcPr>
          <w:p>
            <w:r>
              <w:t>LOINC</w:t>
            </w:r>
          </w:p>
        </w:tc>
        <w:tc>
          <w:tcPr>
            <w:tcW w:type="dxa" w:w="960"/>
          </w:tcPr>
          <w:p>
            <w:r>
              <w:t>Ascertain Dementia 8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Observation</w:t>
            </w:r>
          </w:p>
        </w:tc>
      </w:tr>
      <w:tr>
        <w:tc>
          <w:tcPr>
            <w:tcW w:type="dxa" w:w="960"/>
          </w:tcPr>
          <w:p>
            <w:r>
              <w:t>67</w:t>
            </w:r>
          </w:p>
        </w:tc>
        <w:tc>
          <w:tcPr>
            <w:tcW w:type="dxa" w:w="960"/>
          </w:tcPr>
          <w:p>
            <w:r>
              <w:t>71945-0</w:t>
            </w:r>
          </w:p>
        </w:tc>
        <w:tc>
          <w:tcPr>
            <w:tcW w:type="dxa" w:w="960"/>
          </w:tcPr>
          <w:p>
            <w:r>
              <w:t>LOINC</w:t>
            </w:r>
          </w:p>
        </w:tc>
        <w:tc>
          <w:tcPr>
            <w:tcW w:type="dxa" w:w="960"/>
          </w:tcPr>
          <w:p>
            <w:r>
              <w:t>Ascertain Dementia 8 [AD8]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Observation</w:t>
            </w:r>
          </w:p>
        </w:tc>
      </w:tr>
      <w:tr>
        <w:tc>
          <w:tcPr>
            <w:tcW w:type="dxa" w:w="960"/>
          </w:tcPr>
          <w:p>
            <w:r>
              <w:t>68</w:t>
            </w:r>
          </w:p>
        </w:tc>
        <w:tc>
          <w:tcPr>
            <w:tcW w:type="dxa" w:w="960"/>
          </w:tcPr>
          <w:p>
            <w:r>
              <w:t>1156789004</w:t>
            </w:r>
          </w:p>
        </w:tc>
        <w:tc>
          <w:tcPr>
            <w:tcW w:type="dxa" w:w="960"/>
          </w:tcPr>
          <w:p>
            <w:r>
              <w:t>SNOMED</w:t>
            </w:r>
          </w:p>
        </w:tc>
        <w:tc>
          <w:tcPr>
            <w:tcW w:type="dxa" w:w="960"/>
          </w:tcPr>
          <w:p>
            <w:r>
              <w:t>Autosomal dominant Alzheimer disease due to mutation of amyloid precursor protein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69</w:t>
            </w:r>
          </w:p>
        </w:tc>
        <w:tc>
          <w:tcPr>
            <w:tcW w:type="dxa" w:w="960"/>
          </w:tcPr>
          <w:p>
            <w:r>
              <w:t>1156800008</w:t>
            </w:r>
          </w:p>
        </w:tc>
        <w:tc>
          <w:tcPr>
            <w:tcW w:type="dxa" w:w="960"/>
          </w:tcPr>
          <w:p>
            <w:r>
              <w:t>SNOMED</w:t>
            </w:r>
          </w:p>
        </w:tc>
        <w:tc>
          <w:tcPr>
            <w:tcW w:type="dxa" w:w="960"/>
          </w:tcPr>
          <w:p>
            <w:r>
              <w:t>Autosomal dominant Alzheimer disease due to mutation of presenilin 1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70</w:t>
            </w:r>
          </w:p>
        </w:tc>
        <w:tc>
          <w:tcPr>
            <w:tcW w:type="dxa" w:w="960"/>
          </w:tcPr>
          <w:p>
            <w:r>
              <w:t>1156798001</w:t>
            </w:r>
          </w:p>
        </w:tc>
        <w:tc>
          <w:tcPr>
            <w:tcW w:type="dxa" w:w="960"/>
          </w:tcPr>
          <w:p>
            <w:r>
              <w:t>SNOMED</w:t>
            </w:r>
          </w:p>
        </w:tc>
        <w:tc>
          <w:tcPr>
            <w:tcW w:type="dxa" w:w="960"/>
          </w:tcPr>
          <w:p>
            <w:r>
              <w:t>Autosomal dominant Alzheimer disease due to mutation of presenilin 2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71</w:t>
            </w:r>
          </w:p>
        </w:tc>
        <w:tc>
          <w:tcPr>
            <w:tcW w:type="dxa" w:w="960"/>
          </w:tcPr>
          <w:p>
            <w:r>
              <w:t>1.6219E+16</w:t>
            </w:r>
          </w:p>
        </w:tc>
        <w:tc>
          <w:tcPr>
            <w:tcW w:type="dxa" w:w="960"/>
          </w:tcPr>
          <w:p>
            <w:r>
              <w:t>SNOMED</w:t>
            </w:r>
          </w:p>
        </w:tc>
        <w:tc>
          <w:tcPr>
            <w:tcW w:type="dxa" w:w="960"/>
          </w:tcPr>
          <w:p>
            <w:r>
              <w:t>Behavioral disturbance co-occurrent and due to late onset Alzheimer dementia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72</w:t>
            </w:r>
          </w:p>
        </w:tc>
        <w:tc>
          <w:tcPr>
            <w:tcW w:type="dxa" w:w="960"/>
          </w:tcPr>
          <w:p>
            <w:r>
              <w:t>716994006</w:t>
            </w:r>
          </w:p>
        </w:tc>
        <w:tc>
          <w:tcPr>
            <w:tcW w:type="dxa" w:w="960"/>
          </w:tcPr>
          <w:p>
            <w:r>
              <w:t>SNOMED</w:t>
            </w:r>
          </w:p>
        </w:tc>
        <w:tc>
          <w:tcPr>
            <w:tcW w:type="dxa" w:w="960"/>
          </w:tcPr>
          <w:p>
            <w:r>
              <w:t>Behavioral variant of frontotemporal dementia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73</w:t>
            </w:r>
          </w:p>
        </w:tc>
        <w:tc>
          <w:tcPr>
            <w:tcW w:type="dxa" w:w="960"/>
          </w:tcPr>
          <w:p>
            <w:r>
              <w:t>702393003</w:t>
            </w:r>
          </w:p>
        </w:tc>
        <w:tc>
          <w:tcPr>
            <w:tcW w:type="dxa" w:w="960"/>
          </w:tcPr>
          <w:p>
            <w:r>
              <w:t>SNOMED</w:t>
            </w:r>
          </w:p>
        </w:tc>
        <w:tc>
          <w:tcPr>
            <w:tcW w:type="dxa" w:w="960"/>
          </w:tcPr>
          <w:p>
            <w:r>
              <w:t>CHMP2B-related frontotemporal dementia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74</w:t>
            </w:r>
          </w:p>
        </w:tc>
        <w:tc>
          <w:tcPr>
            <w:tcW w:type="dxa" w:w="960"/>
          </w:tcPr>
          <w:p>
            <w:r>
              <w:t>35385-4</w:t>
            </w:r>
          </w:p>
        </w:tc>
        <w:tc>
          <w:tcPr>
            <w:tcW w:type="dxa" w:w="960"/>
          </w:tcPr>
          <w:p>
            <w:r>
              <w:t>LOINC</w:t>
            </w:r>
          </w:p>
        </w:tc>
        <w:tc>
          <w:tcPr>
            <w:tcW w:type="dxa" w:w="960"/>
          </w:tcPr>
          <w:p>
            <w:r>
              <w:t>CV2 IgG Ab [Titer] in Cerebral spinal fluid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Measurement</w:t>
            </w:r>
          </w:p>
        </w:tc>
      </w:tr>
      <w:tr>
        <w:tc>
          <w:tcPr>
            <w:tcW w:type="dxa" w:w="960"/>
          </w:tcPr>
          <w:p>
            <w:r>
              <w:t>75</w:t>
            </w:r>
          </w:p>
        </w:tc>
        <w:tc>
          <w:tcPr>
            <w:tcW w:type="dxa" w:w="960"/>
          </w:tcPr>
          <w:p>
            <w:r>
              <w:t>279982005</w:t>
            </w:r>
          </w:p>
        </w:tc>
        <w:tc>
          <w:tcPr>
            <w:tcW w:type="dxa" w:w="960"/>
          </w:tcPr>
          <w:p>
            <w:r>
              <w:t>SNOMED</w:t>
            </w:r>
          </w:p>
        </w:tc>
        <w:tc>
          <w:tcPr>
            <w:tcW w:type="dxa" w:w="960"/>
          </w:tcPr>
          <w:p>
            <w:r>
              <w:t>Cerebral degeneration presenting primarily with dementia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27,496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7,393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76</w:t>
            </w:r>
          </w:p>
        </w:tc>
        <w:tc>
          <w:tcPr>
            <w:tcW w:type="dxa" w:w="960"/>
          </w:tcPr>
          <w:p>
            <w:r>
              <w:t>94286-2</w:t>
            </w:r>
          </w:p>
        </w:tc>
        <w:tc>
          <w:tcPr>
            <w:tcW w:type="dxa" w:w="960"/>
          </w:tcPr>
          <w:p>
            <w:r>
              <w:t>LOINC</w:t>
            </w:r>
          </w:p>
        </w:tc>
        <w:tc>
          <w:tcPr>
            <w:tcW w:type="dxa" w:w="960"/>
          </w:tcPr>
          <w:p>
            <w:r>
              <w:t>Contactin-associated protein 2 IgG Ab [Presence] in Cerebral spinal fluid by Cell binding immunofluorescent assay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Measurement</w:t>
            </w:r>
          </w:p>
        </w:tc>
      </w:tr>
      <w:tr>
        <w:tc>
          <w:tcPr>
            <w:tcW w:type="dxa" w:w="960"/>
          </w:tcPr>
          <w:p>
            <w:r>
              <w:t>77</w:t>
            </w:r>
          </w:p>
        </w:tc>
        <w:tc>
          <w:tcPr>
            <w:tcW w:type="dxa" w:w="960"/>
          </w:tcPr>
          <w:p>
            <w:r>
              <w:t>833326008</w:t>
            </w:r>
          </w:p>
        </w:tc>
        <w:tc>
          <w:tcPr>
            <w:tcW w:type="dxa" w:w="960"/>
          </w:tcPr>
          <w:p>
            <w:r>
              <w:t>SNOMED</w:t>
            </w:r>
          </w:p>
        </w:tc>
        <w:tc>
          <w:tcPr>
            <w:tcW w:type="dxa" w:w="960"/>
          </w:tcPr>
          <w:p>
            <w:r>
              <w:t>Cortical vascular dementia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725898002</w:t>
            </w:r>
          </w:p>
        </w:tc>
        <w:tc>
          <w:tcPr>
            <w:tcW w:type="dxa" w:w="960"/>
          </w:tcPr>
          <w:p>
            <w:r>
              <w:t>SNOMED</w:t>
            </w:r>
          </w:p>
        </w:tc>
        <w:tc>
          <w:tcPr>
            <w:tcW w:type="dxa" w:w="960"/>
          </w:tcPr>
          <w:p>
            <w:r>
              <w:t>Delirium co-occurrent with dementia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79</w:t>
            </w:r>
          </w:p>
        </w:tc>
        <w:tc>
          <w:tcPr>
            <w:tcW w:type="dxa" w:w="960"/>
          </w:tcPr>
          <w:p>
            <w:r>
              <w:t>1.4199E+14</w:t>
            </w:r>
          </w:p>
        </w:tc>
        <w:tc>
          <w:tcPr>
            <w:tcW w:type="dxa" w:w="960"/>
          </w:tcPr>
          <w:p>
            <w:r>
              <w:t>SNOMED</w:t>
            </w:r>
          </w:p>
        </w:tc>
        <w:tc>
          <w:tcPr>
            <w:tcW w:type="dxa" w:w="960"/>
          </w:tcPr>
          <w:p>
            <w:r>
              <w:t>Delusions in Alzheimer's disease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80</w:t>
            </w:r>
          </w:p>
        </w:tc>
        <w:tc>
          <w:tcPr>
            <w:tcW w:type="dxa" w:w="960"/>
          </w:tcPr>
          <w:p>
            <w:r>
              <w:t>52448006</w:t>
            </w:r>
          </w:p>
        </w:tc>
        <w:tc>
          <w:tcPr>
            <w:tcW w:type="dxa" w:w="960"/>
          </w:tcPr>
          <w:p>
            <w:r>
              <w:t>SNOMED</w:t>
            </w:r>
          </w:p>
        </w:tc>
        <w:tc>
          <w:tcPr>
            <w:tcW w:type="dxa" w:w="960"/>
          </w:tcPr>
          <w:p>
            <w:r>
              <w:t>Dementia</w:t>
            </w:r>
          </w:p>
        </w:tc>
        <w:tc>
          <w:tcPr>
            <w:tcW w:type="dxa" w:w="960"/>
          </w:tcPr>
          <w:p>
            <w:r>
              <w:t>30,560</w:t>
            </w:r>
          </w:p>
        </w:tc>
        <w:tc>
          <w:tcPr>
            <w:tcW w:type="dxa" w:w="960"/>
          </w:tcPr>
          <w:p>
            <w:r>
              <w:t>110,249</w:t>
            </w:r>
          </w:p>
        </w:tc>
        <w:tc>
          <w:tcPr>
            <w:tcW w:type="dxa" w:w="960"/>
          </w:tcPr>
          <w:p>
            <w:r>
              <w:t>11,423</w:t>
            </w:r>
          </w:p>
        </w:tc>
        <w:tc>
          <w:tcPr>
            <w:tcW w:type="dxa" w:w="960"/>
          </w:tcPr>
          <w:p>
            <w:r>
              <w:t>41,063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81</w:t>
            </w:r>
          </w:p>
        </w:tc>
        <w:tc>
          <w:tcPr>
            <w:tcW w:type="dxa" w:w="960"/>
          </w:tcPr>
          <w:p>
            <w:r>
              <w:t>4817008</w:t>
            </w:r>
          </w:p>
        </w:tc>
        <w:tc>
          <w:tcPr>
            <w:tcW w:type="dxa" w:w="960"/>
          </w:tcPr>
          <w:p>
            <w:r>
              <w:t>Nebraska Lexicon</w:t>
            </w:r>
          </w:p>
        </w:tc>
        <w:tc>
          <w:tcPr>
            <w:tcW w:type="dxa" w:w="960"/>
          </w:tcPr>
          <w:p>
            <w:r>
              <w:t>Dementia Alzheimers type, late onset with delirium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82</w:t>
            </w:r>
          </w:p>
        </w:tc>
        <w:tc>
          <w:tcPr>
            <w:tcW w:type="dxa" w:w="960"/>
          </w:tcPr>
          <w:p>
            <w:r>
              <w:t>421529006</w:t>
            </w:r>
          </w:p>
        </w:tc>
        <w:tc>
          <w:tcPr>
            <w:tcW w:type="dxa" w:w="960"/>
          </w:tcPr>
          <w:p>
            <w:r>
              <w:t>SNOMED</w:t>
            </w:r>
          </w:p>
        </w:tc>
        <w:tc>
          <w:tcPr>
            <w:tcW w:type="dxa" w:w="960"/>
          </w:tcPr>
          <w:p>
            <w:r>
              <w:t>Dementia associated with AIDS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83</w:t>
            </w:r>
          </w:p>
        </w:tc>
        <w:tc>
          <w:tcPr>
            <w:tcW w:type="dxa" w:w="960"/>
          </w:tcPr>
          <w:p>
            <w:r>
              <w:t>425390006</w:t>
            </w:r>
          </w:p>
        </w:tc>
        <w:tc>
          <w:tcPr>
            <w:tcW w:type="dxa" w:w="960"/>
          </w:tcPr>
          <w:p>
            <w:r>
              <w:t>SNOMED</w:t>
            </w:r>
          </w:p>
        </w:tc>
        <w:tc>
          <w:tcPr>
            <w:tcW w:type="dxa" w:w="960"/>
          </w:tcPr>
          <w:p>
            <w:r>
              <w:t>Dementia associated with Parkinson's Disease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84</w:t>
            </w:r>
          </w:p>
        </w:tc>
        <w:tc>
          <w:tcPr>
            <w:tcW w:type="dxa" w:w="960"/>
          </w:tcPr>
          <w:p>
            <w:r>
              <w:t>281004</w:t>
            </w:r>
          </w:p>
        </w:tc>
        <w:tc>
          <w:tcPr>
            <w:tcW w:type="dxa" w:w="960"/>
          </w:tcPr>
          <w:p>
            <w:r>
              <w:t>SNOMED</w:t>
            </w:r>
          </w:p>
        </w:tc>
        <w:tc>
          <w:tcPr>
            <w:tcW w:type="dxa" w:w="960"/>
          </w:tcPr>
          <w:p>
            <w:r>
              <w:t>Dementia associated with alcoholism</w:t>
            </w:r>
          </w:p>
        </w:tc>
        <w:tc>
          <w:tcPr>
            <w:tcW w:type="dxa" w:w="960"/>
          </w:tcPr>
          <w:p>
            <w:r>
              <w:t>487</w:t>
            </w:r>
          </w:p>
        </w:tc>
        <w:tc>
          <w:tcPr>
            <w:tcW w:type="dxa" w:w="960"/>
          </w:tcPr>
          <w:p>
            <w:r>
              <w:t>487</w:t>
            </w:r>
          </w:p>
        </w:tc>
        <w:tc>
          <w:tcPr>
            <w:tcW w:type="dxa" w:w="960"/>
          </w:tcPr>
          <w:p>
            <w:r>
              <w:t>237</w:t>
            </w:r>
          </w:p>
        </w:tc>
        <w:tc>
          <w:tcPr>
            <w:tcW w:type="dxa" w:w="960"/>
          </w:tcPr>
          <w:p>
            <w:r>
              <w:t>237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85</w:t>
            </w:r>
          </w:p>
        </w:tc>
        <w:tc>
          <w:tcPr>
            <w:tcW w:type="dxa" w:w="960"/>
          </w:tcPr>
          <w:p>
            <w:r>
              <w:t>191519005</w:t>
            </w:r>
          </w:p>
        </w:tc>
        <w:tc>
          <w:tcPr>
            <w:tcW w:type="dxa" w:w="960"/>
          </w:tcPr>
          <w:p>
            <w:r>
              <w:t>SNOMED</w:t>
            </w:r>
          </w:p>
        </w:tc>
        <w:tc>
          <w:tcPr>
            <w:tcW w:type="dxa" w:w="960"/>
          </w:tcPr>
          <w:p>
            <w:r>
              <w:t>Dementia associated with another disease</w:t>
            </w:r>
          </w:p>
        </w:tc>
        <w:tc>
          <w:tcPr>
            <w:tcW w:type="dxa" w:w="960"/>
          </w:tcPr>
          <w:p>
            <w:r>
              <w:t>13,994</w:t>
            </w:r>
          </w:p>
        </w:tc>
        <w:tc>
          <w:tcPr>
            <w:tcW w:type="dxa" w:w="960"/>
          </w:tcPr>
          <w:p>
            <w:r>
              <w:t>32,754</w:t>
            </w:r>
          </w:p>
        </w:tc>
        <w:tc>
          <w:tcPr>
            <w:tcW w:type="dxa" w:w="960"/>
          </w:tcPr>
          <w:p>
            <w:r>
              <w:t>6,709</w:t>
            </w:r>
          </w:p>
        </w:tc>
        <w:tc>
          <w:tcPr>
            <w:tcW w:type="dxa" w:w="960"/>
          </w:tcPr>
          <w:p>
            <w:r>
              <w:t>14,940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86</w:t>
            </w:r>
          </w:p>
        </w:tc>
        <w:tc>
          <w:tcPr>
            <w:tcW w:type="dxa" w:w="960"/>
          </w:tcPr>
          <w:p>
            <w:r>
              <w:t>698781002</w:t>
            </w:r>
          </w:p>
        </w:tc>
        <w:tc>
          <w:tcPr>
            <w:tcW w:type="dxa" w:w="960"/>
          </w:tcPr>
          <w:p>
            <w:r>
              <w:t>SNOMED</w:t>
            </w:r>
          </w:p>
        </w:tc>
        <w:tc>
          <w:tcPr>
            <w:tcW w:type="dxa" w:w="960"/>
          </w:tcPr>
          <w:p>
            <w:r>
              <w:t>Dementia associated with cerebral anoxia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87</w:t>
            </w:r>
          </w:p>
        </w:tc>
        <w:tc>
          <w:tcPr>
            <w:tcW w:type="dxa" w:w="960"/>
          </w:tcPr>
          <w:p>
            <w:r>
              <w:t>698624003</w:t>
            </w:r>
          </w:p>
        </w:tc>
        <w:tc>
          <w:tcPr>
            <w:tcW w:type="dxa" w:w="960"/>
          </w:tcPr>
          <w:p>
            <w:r>
              <w:t>SNOMED</w:t>
            </w:r>
          </w:p>
        </w:tc>
        <w:tc>
          <w:tcPr>
            <w:tcW w:type="dxa" w:w="960"/>
          </w:tcPr>
          <w:p>
            <w:r>
              <w:t>Dementia associated with cerebral lipidosis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88</w:t>
            </w:r>
          </w:p>
        </w:tc>
        <w:tc>
          <w:tcPr>
            <w:tcW w:type="dxa" w:w="960"/>
          </w:tcPr>
          <w:p>
            <w:r>
              <w:t>698626001</w:t>
            </w:r>
          </w:p>
        </w:tc>
        <w:tc>
          <w:tcPr>
            <w:tcW w:type="dxa" w:w="960"/>
          </w:tcPr>
          <w:p>
            <w:r>
              <w:t>SNOMED</w:t>
            </w:r>
          </w:p>
        </w:tc>
        <w:tc>
          <w:tcPr>
            <w:tcW w:type="dxa" w:w="960"/>
          </w:tcPr>
          <w:p>
            <w:r>
              <w:t>Dementia associated with multiple sclerosis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89</w:t>
            </w:r>
          </w:p>
        </w:tc>
        <w:tc>
          <w:tcPr>
            <w:tcW w:type="dxa" w:w="960"/>
          </w:tcPr>
          <w:p>
            <w:r>
              <w:t>698725008</w:t>
            </w:r>
          </w:p>
        </w:tc>
        <w:tc>
          <w:tcPr>
            <w:tcW w:type="dxa" w:w="960"/>
          </w:tcPr>
          <w:p>
            <w:r>
              <w:t>SNOMED</w:t>
            </w:r>
          </w:p>
        </w:tc>
        <w:tc>
          <w:tcPr>
            <w:tcW w:type="dxa" w:w="960"/>
          </w:tcPr>
          <w:p>
            <w:r>
              <w:t>Dementia associated with neurosyphilis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90</w:t>
            </w:r>
          </w:p>
        </w:tc>
        <w:tc>
          <w:tcPr>
            <w:tcW w:type="dxa" w:w="960"/>
          </w:tcPr>
          <w:p>
            <w:r>
              <w:t>698625002</w:t>
            </w:r>
          </w:p>
        </w:tc>
        <w:tc>
          <w:tcPr>
            <w:tcW w:type="dxa" w:w="960"/>
          </w:tcPr>
          <w:p>
            <w:r>
              <w:t>SNOMED</w:t>
            </w:r>
          </w:p>
        </w:tc>
        <w:tc>
          <w:tcPr>
            <w:tcW w:type="dxa" w:w="960"/>
          </w:tcPr>
          <w:p>
            <w:r>
              <w:t>Dementia associated with normal pressure hydrocephalus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91</w:t>
            </w:r>
          </w:p>
        </w:tc>
        <w:tc>
          <w:tcPr>
            <w:tcW w:type="dxa" w:w="960"/>
          </w:tcPr>
          <w:p>
            <w:r>
              <w:t>698726009</w:t>
            </w:r>
          </w:p>
        </w:tc>
        <w:tc>
          <w:tcPr>
            <w:tcW w:type="dxa" w:w="960"/>
          </w:tcPr>
          <w:p>
            <w:r>
              <w:t>SNOMED</w:t>
            </w:r>
          </w:p>
        </w:tc>
        <w:tc>
          <w:tcPr>
            <w:tcW w:type="dxa" w:w="960"/>
          </w:tcPr>
          <w:p>
            <w:r>
              <w:t>Dementia associated with viral encephalitis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92</w:t>
            </w:r>
          </w:p>
        </w:tc>
        <w:tc>
          <w:tcPr>
            <w:tcW w:type="dxa" w:w="960"/>
          </w:tcPr>
          <w:p>
            <w:r>
              <w:t>94707-7</w:t>
            </w:r>
          </w:p>
        </w:tc>
        <w:tc>
          <w:tcPr>
            <w:tcW w:type="dxa" w:w="960"/>
          </w:tcPr>
          <w:p>
            <w:r>
              <w:t>LOINC</w:t>
            </w:r>
          </w:p>
        </w:tc>
        <w:tc>
          <w:tcPr>
            <w:tcW w:type="dxa" w:w="960"/>
          </w:tcPr>
          <w:p>
            <w:r>
              <w:t>Dementia autoimmune Ab panel - Cerebral spinal fluid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Measurement</w:t>
            </w:r>
          </w:p>
        </w:tc>
      </w:tr>
      <w:tr>
        <w:tc>
          <w:tcPr>
            <w:tcW w:type="dxa" w:w="960"/>
          </w:tcPr>
          <w:p>
            <w:r>
              <w:t>93</w:t>
            </w:r>
          </w:p>
        </w:tc>
        <w:tc>
          <w:tcPr>
            <w:tcW w:type="dxa" w:w="960"/>
          </w:tcPr>
          <w:p>
            <w:r>
              <w:t>LP419388-6</w:t>
            </w:r>
          </w:p>
        </w:tc>
        <w:tc>
          <w:tcPr>
            <w:tcW w:type="dxa" w:w="960"/>
          </w:tcPr>
          <w:p>
            <w:r>
              <w:t>LOINC</w:t>
            </w:r>
          </w:p>
        </w:tc>
        <w:tc>
          <w:tcPr>
            <w:tcW w:type="dxa" w:w="960"/>
          </w:tcPr>
          <w:p>
            <w:r>
              <w:t>Dementia autoimmune Ab panel | Cerebral spinal fluid | Serology Panels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Measurement</w:t>
            </w:r>
          </w:p>
        </w:tc>
      </w:tr>
      <w:tr>
        <w:tc>
          <w:tcPr>
            <w:tcW w:type="dxa" w:w="960"/>
          </w:tcPr>
          <w:p>
            <w:r>
              <w:t>94</w:t>
            </w:r>
          </w:p>
        </w:tc>
        <w:tc>
          <w:tcPr>
            <w:tcW w:type="dxa" w:w="960"/>
          </w:tcPr>
          <w:p>
            <w:r>
              <w:t>733184002</w:t>
            </w:r>
          </w:p>
        </w:tc>
        <w:tc>
          <w:tcPr>
            <w:tcW w:type="dxa" w:w="960"/>
          </w:tcPr>
          <w:p>
            <w:r>
              <w:t>SNOMED</w:t>
            </w:r>
          </w:p>
        </w:tc>
        <w:tc>
          <w:tcPr>
            <w:tcW w:type="dxa" w:w="960"/>
          </w:tcPr>
          <w:p>
            <w:r>
              <w:t>Dementia caused by heavy metal exposure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95</w:t>
            </w:r>
          </w:p>
        </w:tc>
        <w:tc>
          <w:tcPr>
            <w:tcW w:type="dxa" w:w="960"/>
          </w:tcPr>
          <w:p>
            <w:r>
              <w:t>722978000</w:t>
            </w:r>
          </w:p>
        </w:tc>
        <w:tc>
          <w:tcPr>
            <w:tcW w:type="dxa" w:w="960"/>
          </w:tcPr>
          <w:p>
            <w:r>
              <w:t>SNOMED</w:t>
            </w:r>
          </w:p>
        </w:tc>
        <w:tc>
          <w:tcPr>
            <w:tcW w:type="dxa" w:w="960"/>
          </w:tcPr>
          <w:p>
            <w:r>
              <w:t>Dementia caused by toxin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96</w:t>
            </w:r>
          </w:p>
        </w:tc>
        <w:tc>
          <w:tcPr>
            <w:tcW w:type="dxa" w:w="960"/>
          </w:tcPr>
          <w:p>
            <w:r>
              <w:t>788898005</w:t>
            </w:r>
          </w:p>
        </w:tc>
        <w:tc>
          <w:tcPr>
            <w:tcW w:type="dxa" w:w="960"/>
          </w:tcPr>
          <w:p>
            <w:r>
              <w:t>SNOMED</w:t>
            </w:r>
          </w:p>
        </w:tc>
        <w:tc>
          <w:tcPr>
            <w:tcW w:type="dxa" w:w="960"/>
          </w:tcPr>
          <w:p>
            <w:r>
              <w:t>Dementia caused by volatile inhalant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97</w:t>
            </w:r>
          </w:p>
        </w:tc>
        <w:tc>
          <w:tcPr>
            <w:tcW w:type="dxa" w:w="960"/>
          </w:tcPr>
          <w:p>
            <w:r>
              <w:t>722977005</w:t>
            </w:r>
          </w:p>
        </w:tc>
        <w:tc>
          <w:tcPr>
            <w:tcW w:type="dxa" w:w="960"/>
          </w:tcPr>
          <w:p>
            <w:r>
              <w:t>SNOMED</w:t>
            </w:r>
          </w:p>
        </w:tc>
        <w:tc>
          <w:tcPr>
            <w:tcW w:type="dxa" w:w="960"/>
          </w:tcPr>
          <w:p>
            <w:r>
              <w:t>Dementia co-occurrent and due to neurocysticercosis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98</w:t>
            </w:r>
          </w:p>
        </w:tc>
        <w:tc>
          <w:tcPr>
            <w:tcW w:type="dxa" w:w="960"/>
          </w:tcPr>
          <w:p>
            <w:r>
              <w:t>713844000</w:t>
            </w:r>
          </w:p>
        </w:tc>
        <w:tc>
          <w:tcPr>
            <w:tcW w:type="dxa" w:w="960"/>
          </w:tcPr>
          <w:p>
            <w:r>
              <w:t>SNOMED</w:t>
            </w:r>
          </w:p>
        </w:tc>
        <w:tc>
          <w:tcPr>
            <w:tcW w:type="dxa" w:w="960"/>
          </w:tcPr>
          <w:p>
            <w:r>
              <w:t>Dementia co-occurrent with human immunodeficiency virus infection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99</w:t>
            </w:r>
          </w:p>
        </w:tc>
        <w:tc>
          <w:tcPr>
            <w:tcW w:type="dxa" w:w="960"/>
          </w:tcPr>
          <w:p>
            <w:r>
              <w:t>429458009</w:t>
            </w:r>
          </w:p>
        </w:tc>
        <w:tc>
          <w:tcPr>
            <w:tcW w:type="dxa" w:w="960"/>
          </w:tcPr>
          <w:p>
            <w:r>
              <w:t>SNOMED</w:t>
            </w:r>
          </w:p>
        </w:tc>
        <w:tc>
          <w:tcPr>
            <w:tcW w:type="dxa" w:w="960"/>
          </w:tcPr>
          <w:p>
            <w:r>
              <w:t>Dementia due to Creutzfeldt Jakob disease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100</w:t>
            </w:r>
          </w:p>
        </w:tc>
        <w:tc>
          <w:tcPr>
            <w:tcW w:type="dxa" w:w="960"/>
          </w:tcPr>
          <w:p>
            <w:r>
              <w:t>442344002</w:t>
            </w:r>
          </w:p>
        </w:tc>
        <w:tc>
          <w:tcPr>
            <w:tcW w:type="dxa" w:w="960"/>
          </w:tcPr>
          <w:p>
            <w:r>
              <w:t>SNOMED</w:t>
            </w:r>
          </w:p>
        </w:tc>
        <w:tc>
          <w:tcPr>
            <w:tcW w:type="dxa" w:w="960"/>
          </w:tcPr>
          <w:p>
            <w:r>
              <w:t>Dementia due to Huntington chorea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101</w:t>
            </w:r>
          </w:p>
        </w:tc>
        <w:tc>
          <w:tcPr>
            <w:tcW w:type="dxa" w:w="960"/>
          </w:tcPr>
          <w:p>
            <w:r>
              <w:t>1.0142E+14</w:t>
            </w:r>
          </w:p>
        </w:tc>
        <w:tc>
          <w:tcPr>
            <w:tcW w:type="dxa" w:w="960"/>
          </w:tcPr>
          <w:p>
            <w:r>
              <w:t>SNOMED</w:t>
            </w:r>
          </w:p>
        </w:tc>
        <w:tc>
          <w:tcPr>
            <w:tcW w:type="dxa" w:w="960"/>
          </w:tcPr>
          <w:p>
            <w:r>
              <w:t>Dementia due to Parkinson's disease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102</w:t>
            </w:r>
          </w:p>
        </w:tc>
        <w:tc>
          <w:tcPr>
            <w:tcW w:type="dxa" w:w="960"/>
          </w:tcPr>
          <w:p>
            <w:r>
              <w:t>2.1921E+13</w:t>
            </w:r>
          </w:p>
        </w:tc>
        <w:tc>
          <w:tcPr>
            <w:tcW w:type="dxa" w:w="960"/>
          </w:tcPr>
          <w:p>
            <w:r>
              <w:t>SNOMED</w:t>
            </w:r>
          </w:p>
        </w:tc>
        <w:tc>
          <w:tcPr>
            <w:tcW w:type="dxa" w:w="960"/>
          </w:tcPr>
          <w:p>
            <w:r>
              <w:t>Dementia due to Pick's disease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103</w:t>
            </w:r>
          </w:p>
        </w:tc>
        <w:tc>
          <w:tcPr>
            <w:tcW w:type="dxa" w:w="960"/>
          </w:tcPr>
          <w:p>
            <w:r>
              <w:t>1.3012E+14</w:t>
            </w:r>
          </w:p>
        </w:tc>
        <w:tc>
          <w:tcPr>
            <w:tcW w:type="dxa" w:w="960"/>
          </w:tcPr>
          <w:p>
            <w:r>
              <w:t>SNOMED</w:t>
            </w:r>
          </w:p>
        </w:tc>
        <w:tc>
          <w:tcPr>
            <w:tcW w:type="dxa" w:w="960"/>
          </w:tcPr>
          <w:p>
            <w:r>
              <w:t>Dementia due to Rett's syndrome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104</w:t>
            </w:r>
          </w:p>
        </w:tc>
        <w:tc>
          <w:tcPr>
            <w:tcW w:type="dxa" w:w="960"/>
          </w:tcPr>
          <w:p>
            <w:r>
              <w:t>762351006</w:t>
            </w:r>
          </w:p>
        </w:tc>
        <w:tc>
          <w:tcPr>
            <w:tcW w:type="dxa" w:w="960"/>
          </w:tcPr>
          <w:p>
            <w:r>
              <w:t>SNOMED</w:t>
            </w:r>
          </w:p>
        </w:tc>
        <w:tc>
          <w:tcPr>
            <w:tcW w:type="dxa" w:w="960"/>
          </w:tcPr>
          <w:p>
            <w:r>
              <w:t>Dementia due to and following injury of head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105</w:t>
            </w:r>
          </w:p>
        </w:tc>
        <w:tc>
          <w:tcPr>
            <w:tcW w:type="dxa" w:w="960"/>
          </w:tcPr>
          <w:p>
            <w:r>
              <w:t>840464007</w:t>
            </w:r>
          </w:p>
        </w:tc>
        <w:tc>
          <w:tcPr>
            <w:tcW w:type="dxa" w:w="960"/>
          </w:tcPr>
          <w:p>
            <w:r>
              <w:t>SNOMED</w:t>
            </w:r>
          </w:p>
        </w:tc>
        <w:tc>
          <w:tcPr>
            <w:tcW w:type="dxa" w:w="960"/>
          </w:tcPr>
          <w:p>
            <w:r>
              <w:t>Dementia due to carbon monoxide poisoning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106</w:t>
            </w:r>
          </w:p>
        </w:tc>
        <w:tc>
          <w:tcPr>
            <w:tcW w:type="dxa" w:w="960"/>
          </w:tcPr>
          <w:p>
            <w:r>
              <w:t>722980006</w:t>
            </w:r>
          </w:p>
        </w:tc>
        <w:tc>
          <w:tcPr>
            <w:tcW w:type="dxa" w:w="960"/>
          </w:tcPr>
          <w:p>
            <w:r>
              <w:t>SNOMED</w:t>
            </w:r>
          </w:p>
        </w:tc>
        <w:tc>
          <w:tcPr>
            <w:tcW w:type="dxa" w:w="960"/>
          </w:tcPr>
          <w:p>
            <w:r>
              <w:t>Dementia due to chromosomal anomaly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107</w:t>
            </w:r>
          </w:p>
        </w:tc>
        <w:tc>
          <w:tcPr>
            <w:tcW w:type="dxa" w:w="960"/>
          </w:tcPr>
          <w:p>
            <w:r>
              <w:t>733191004</w:t>
            </w:r>
          </w:p>
        </w:tc>
        <w:tc>
          <w:tcPr>
            <w:tcW w:type="dxa" w:w="960"/>
          </w:tcPr>
          <w:p>
            <w:r>
              <w:t>SNOMED</w:t>
            </w:r>
          </w:p>
        </w:tc>
        <w:tc>
          <w:tcPr>
            <w:tcW w:type="dxa" w:w="960"/>
          </w:tcPr>
          <w:p>
            <w:r>
              <w:t>Dementia due to chronic subdural hematoma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108</w:t>
            </w:r>
          </w:p>
        </w:tc>
        <w:tc>
          <w:tcPr>
            <w:tcW w:type="dxa" w:w="960"/>
          </w:tcPr>
          <w:p>
            <w:r>
              <w:t>1148924004</w:t>
            </w:r>
          </w:p>
        </w:tc>
        <w:tc>
          <w:tcPr>
            <w:tcW w:type="dxa" w:w="960"/>
          </w:tcPr>
          <w:p>
            <w:r>
              <w:t>SNOMED</w:t>
            </w:r>
          </w:p>
        </w:tc>
        <w:tc>
          <w:tcPr>
            <w:tcW w:type="dxa" w:w="960"/>
          </w:tcPr>
          <w:p>
            <w:r>
              <w:t>Dementia due to deficiency of folic acid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109</w:t>
            </w:r>
          </w:p>
        </w:tc>
        <w:tc>
          <w:tcPr>
            <w:tcW w:type="dxa" w:w="960"/>
          </w:tcPr>
          <w:p>
            <w:r>
              <w:t>724776007</w:t>
            </w:r>
          </w:p>
        </w:tc>
        <w:tc>
          <w:tcPr>
            <w:tcW w:type="dxa" w:w="960"/>
          </w:tcPr>
          <w:p>
            <w:r>
              <w:t>SNOMED</w:t>
            </w:r>
          </w:p>
        </w:tc>
        <w:tc>
          <w:tcPr>
            <w:tcW w:type="dxa" w:w="960"/>
          </w:tcPr>
          <w:p>
            <w:r>
              <w:t>Dementia due to disorder of central nervous system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110</w:t>
            </w:r>
          </w:p>
        </w:tc>
        <w:tc>
          <w:tcPr>
            <w:tcW w:type="dxa" w:w="960"/>
          </w:tcPr>
          <w:p>
            <w:r>
              <w:t>733192006</w:t>
            </w:r>
          </w:p>
        </w:tc>
        <w:tc>
          <w:tcPr>
            <w:tcW w:type="dxa" w:w="960"/>
          </w:tcPr>
          <w:p>
            <w:r>
              <w:t>SNOMED</w:t>
            </w:r>
          </w:p>
        </w:tc>
        <w:tc>
          <w:tcPr>
            <w:tcW w:type="dxa" w:w="960"/>
          </w:tcPr>
          <w:p>
            <w:r>
              <w:t>Dementia due to herpes encephalitis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111</w:t>
            </w:r>
          </w:p>
        </w:tc>
        <w:tc>
          <w:tcPr>
            <w:tcW w:type="dxa" w:w="960"/>
          </w:tcPr>
          <w:p>
            <w:r>
              <w:t>724777003</w:t>
            </w:r>
          </w:p>
        </w:tc>
        <w:tc>
          <w:tcPr>
            <w:tcW w:type="dxa" w:w="960"/>
          </w:tcPr>
          <w:p>
            <w:r>
              <w:t>SNOMED</w:t>
            </w:r>
          </w:p>
        </w:tc>
        <w:tc>
          <w:tcPr>
            <w:tcW w:type="dxa" w:w="960"/>
          </w:tcPr>
          <w:p>
            <w:r>
              <w:t>Dementia due to infectious disease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112</w:t>
            </w:r>
          </w:p>
        </w:tc>
        <w:tc>
          <w:tcPr>
            <w:tcW w:type="dxa" w:w="960"/>
          </w:tcPr>
          <w:p>
            <w:r>
              <w:t>840465008</w:t>
            </w:r>
          </w:p>
        </w:tc>
        <w:tc>
          <w:tcPr>
            <w:tcW w:type="dxa" w:w="960"/>
          </w:tcPr>
          <w:p>
            <w:r>
              <w:t>SNOMED</w:t>
            </w:r>
          </w:p>
        </w:tc>
        <w:tc>
          <w:tcPr>
            <w:tcW w:type="dxa" w:w="960"/>
          </w:tcPr>
          <w:p>
            <w:r>
              <w:t>Dementia due to iron deficiency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113</w:t>
            </w:r>
          </w:p>
        </w:tc>
        <w:tc>
          <w:tcPr>
            <w:tcW w:type="dxa" w:w="960"/>
          </w:tcPr>
          <w:p>
            <w:r>
              <w:t>722979008</w:t>
            </w:r>
          </w:p>
        </w:tc>
        <w:tc>
          <w:tcPr>
            <w:tcW w:type="dxa" w:w="960"/>
          </w:tcPr>
          <w:p>
            <w:r>
              <w:t>SNOMED</w:t>
            </w:r>
          </w:p>
        </w:tc>
        <w:tc>
          <w:tcPr>
            <w:tcW w:type="dxa" w:w="960"/>
          </w:tcPr>
          <w:p>
            <w:r>
              <w:t>Dementia due to metabolic abnormality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114</w:t>
            </w:r>
          </w:p>
        </w:tc>
        <w:tc>
          <w:tcPr>
            <w:tcW w:type="dxa" w:w="960"/>
          </w:tcPr>
          <w:p>
            <w:r>
              <w:t>8.2371E+13</w:t>
            </w:r>
          </w:p>
        </w:tc>
        <w:tc>
          <w:tcPr>
            <w:tcW w:type="dxa" w:w="960"/>
          </w:tcPr>
          <w:p>
            <w:r>
              <w:t>SNOMED</w:t>
            </w:r>
          </w:p>
        </w:tc>
        <w:tc>
          <w:tcPr>
            <w:tcW w:type="dxa" w:w="960"/>
          </w:tcPr>
          <w:p>
            <w:r>
              <w:t>Dementia due to multiple sclerosis with altered behavior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115</w:t>
            </w:r>
          </w:p>
        </w:tc>
        <w:tc>
          <w:tcPr>
            <w:tcW w:type="dxa" w:w="960"/>
          </w:tcPr>
          <w:p>
            <w:r>
              <w:t>788899002</w:t>
            </w:r>
          </w:p>
        </w:tc>
        <w:tc>
          <w:tcPr>
            <w:tcW w:type="dxa" w:w="960"/>
          </w:tcPr>
          <w:p>
            <w:r>
              <w:t>SNOMED</w:t>
            </w:r>
          </w:p>
        </w:tc>
        <w:tc>
          <w:tcPr>
            <w:tcW w:type="dxa" w:w="960"/>
          </w:tcPr>
          <w:p>
            <w:r>
              <w:t>Dementia due to pellagra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116</w:t>
            </w:r>
          </w:p>
        </w:tc>
        <w:tc>
          <w:tcPr>
            <w:tcW w:type="dxa" w:w="960"/>
          </w:tcPr>
          <w:p>
            <w:r>
              <w:t>733190003</w:t>
            </w:r>
          </w:p>
        </w:tc>
        <w:tc>
          <w:tcPr>
            <w:tcW w:type="dxa" w:w="960"/>
          </w:tcPr>
          <w:p>
            <w:r>
              <w:t>SNOMED</w:t>
            </w:r>
          </w:p>
        </w:tc>
        <w:tc>
          <w:tcPr>
            <w:tcW w:type="dxa" w:w="960"/>
          </w:tcPr>
          <w:p>
            <w:r>
              <w:t>Dementia due to primary malignant neoplasm of brain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762350007</w:t>
            </w:r>
          </w:p>
        </w:tc>
        <w:tc>
          <w:tcPr>
            <w:tcW w:type="dxa" w:w="960"/>
          </w:tcPr>
          <w:p>
            <w:r>
              <w:t>SNOMED</w:t>
            </w:r>
          </w:p>
        </w:tc>
        <w:tc>
          <w:tcPr>
            <w:tcW w:type="dxa" w:w="960"/>
          </w:tcPr>
          <w:p>
            <w:r>
              <w:t>Dementia due to prion disease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118</w:t>
            </w:r>
          </w:p>
        </w:tc>
        <w:tc>
          <w:tcPr>
            <w:tcW w:type="dxa" w:w="960"/>
          </w:tcPr>
          <w:p>
            <w:r>
              <w:t>733185001</w:t>
            </w:r>
          </w:p>
        </w:tc>
        <w:tc>
          <w:tcPr>
            <w:tcW w:type="dxa" w:w="960"/>
          </w:tcPr>
          <w:p>
            <w:r>
              <w:t>SNOMED</w:t>
            </w:r>
          </w:p>
        </w:tc>
        <w:tc>
          <w:tcPr>
            <w:tcW w:type="dxa" w:w="960"/>
          </w:tcPr>
          <w:p>
            <w:r>
              <w:t>Dementia following injury caused by exposure to ionizing radiation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119</w:t>
            </w:r>
          </w:p>
        </w:tc>
        <w:tc>
          <w:tcPr>
            <w:tcW w:type="dxa" w:w="960"/>
          </w:tcPr>
          <w:p>
            <w:r>
              <w:t>F00.0</w:t>
            </w:r>
          </w:p>
        </w:tc>
        <w:tc>
          <w:tcPr>
            <w:tcW w:type="dxa" w:w="960"/>
          </w:tcPr>
          <w:p>
            <w:r>
              <w:t>ICD10GM</w:t>
            </w:r>
          </w:p>
        </w:tc>
        <w:tc>
          <w:tcPr>
            <w:tcW w:type="dxa" w:w="960"/>
          </w:tcPr>
          <w:p>
            <w:r>
              <w:t>Dementia in Alzheimer disease with early onset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120</w:t>
            </w:r>
          </w:p>
        </w:tc>
        <w:tc>
          <w:tcPr>
            <w:tcW w:type="dxa" w:w="960"/>
          </w:tcPr>
          <w:p>
            <w:r>
              <w:t>F00.0</w:t>
            </w:r>
          </w:p>
        </w:tc>
        <w:tc>
          <w:tcPr>
            <w:tcW w:type="dxa" w:w="960"/>
          </w:tcPr>
          <w:p>
            <w:r>
              <w:t>ICD10CN</w:t>
            </w:r>
          </w:p>
        </w:tc>
        <w:tc>
          <w:tcPr>
            <w:tcW w:type="dxa" w:w="960"/>
          </w:tcPr>
          <w:p>
            <w:r>
              <w:t>Dementia in Alzheimer disease with early onset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121</w:t>
            </w:r>
          </w:p>
        </w:tc>
        <w:tc>
          <w:tcPr>
            <w:tcW w:type="dxa" w:w="960"/>
          </w:tcPr>
          <w:p>
            <w:r>
              <w:t>F00.0</w:t>
            </w:r>
          </w:p>
        </w:tc>
        <w:tc>
          <w:tcPr>
            <w:tcW w:type="dxa" w:w="960"/>
          </w:tcPr>
          <w:p>
            <w:r>
              <w:t>CIM10</w:t>
            </w:r>
          </w:p>
        </w:tc>
        <w:tc>
          <w:tcPr>
            <w:tcW w:type="dxa" w:w="960"/>
          </w:tcPr>
          <w:p>
            <w:r>
              <w:t>Dementia in Alzheimer disease with early onset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122</w:t>
            </w:r>
          </w:p>
        </w:tc>
        <w:tc>
          <w:tcPr>
            <w:tcW w:type="dxa" w:w="960"/>
          </w:tcPr>
          <w:p>
            <w:r>
              <w:t>F00.0</w:t>
            </w:r>
          </w:p>
        </w:tc>
        <w:tc>
          <w:tcPr>
            <w:tcW w:type="dxa" w:w="960"/>
          </w:tcPr>
          <w:p>
            <w:r>
              <w:t>ICD10</w:t>
            </w:r>
          </w:p>
        </w:tc>
        <w:tc>
          <w:tcPr>
            <w:tcW w:type="dxa" w:w="960"/>
          </w:tcPr>
          <w:p>
            <w:r>
              <w:t>Dementia in Alzheimer disease with early onset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123</w:t>
            </w:r>
          </w:p>
        </w:tc>
        <w:tc>
          <w:tcPr>
            <w:tcW w:type="dxa" w:w="960"/>
          </w:tcPr>
          <w:p>
            <w:r>
              <w:t>F00.1</w:t>
            </w:r>
          </w:p>
        </w:tc>
        <w:tc>
          <w:tcPr>
            <w:tcW w:type="dxa" w:w="960"/>
          </w:tcPr>
          <w:p>
            <w:r>
              <w:t>CIM10</w:t>
            </w:r>
          </w:p>
        </w:tc>
        <w:tc>
          <w:tcPr>
            <w:tcW w:type="dxa" w:w="960"/>
          </w:tcPr>
          <w:p>
            <w:r>
              <w:t>Dementia in Alzheimer disease with late onset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124</w:t>
            </w:r>
          </w:p>
        </w:tc>
        <w:tc>
          <w:tcPr>
            <w:tcW w:type="dxa" w:w="960"/>
          </w:tcPr>
          <w:p>
            <w:r>
              <w:t>F00.1</w:t>
            </w:r>
          </w:p>
        </w:tc>
        <w:tc>
          <w:tcPr>
            <w:tcW w:type="dxa" w:w="960"/>
          </w:tcPr>
          <w:p>
            <w:r>
              <w:t>ICD10GM</w:t>
            </w:r>
          </w:p>
        </w:tc>
        <w:tc>
          <w:tcPr>
            <w:tcW w:type="dxa" w:w="960"/>
          </w:tcPr>
          <w:p>
            <w:r>
              <w:t>Dementia in Alzheimer disease with late onset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125</w:t>
            </w:r>
          </w:p>
        </w:tc>
        <w:tc>
          <w:tcPr>
            <w:tcW w:type="dxa" w:w="960"/>
          </w:tcPr>
          <w:p>
            <w:r>
              <w:t>F00.1</w:t>
            </w:r>
          </w:p>
        </w:tc>
        <w:tc>
          <w:tcPr>
            <w:tcW w:type="dxa" w:w="960"/>
          </w:tcPr>
          <w:p>
            <w:r>
              <w:t>ICD10CN</w:t>
            </w:r>
          </w:p>
        </w:tc>
        <w:tc>
          <w:tcPr>
            <w:tcW w:type="dxa" w:w="960"/>
          </w:tcPr>
          <w:p>
            <w:r>
              <w:t>Dementia in Alzheimer disease with late onset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126</w:t>
            </w:r>
          </w:p>
        </w:tc>
        <w:tc>
          <w:tcPr>
            <w:tcW w:type="dxa" w:w="960"/>
          </w:tcPr>
          <w:p>
            <w:r>
              <w:t>F00.1</w:t>
            </w:r>
          </w:p>
        </w:tc>
        <w:tc>
          <w:tcPr>
            <w:tcW w:type="dxa" w:w="960"/>
          </w:tcPr>
          <w:p>
            <w:r>
              <w:t>ICD10</w:t>
            </w:r>
          </w:p>
        </w:tc>
        <w:tc>
          <w:tcPr>
            <w:tcW w:type="dxa" w:w="960"/>
          </w:tcPr>
          <w:p>
            <w:r>
              <w:t>Dementia in Alzheimer disease with late onset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127</w:t>
            </w:r>
          </w:p>
        </w:tc>
        <w:tc>
          <w:tcPr>
            <w:tcW w:type="dxa" w:w="960"/>
          </w:tcPr>
          <w:p>
            <w:r>
              <w:t>F00.2</w:t>
            </w:r>
          </w:p>
        </w:tc>
        <w:tc>
          <w:tcPr>
            <w:tcW w:type="dxa" w:w="960"/>
          </w:tcPr>
          <w:p>
            <w:r>
              <w:t>CIM10</w:t>
            </w:r>
          </w:p>
        </w:tc>
        <w:tc>
          <w:tcPr>
            <w:tcW w:type="dxa" w:w="960"/>
          </w:tcPr>
          <w:p>
            <w:r>
              <w:t>Dementia in Alzheimer disease, atypical or mixed type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128</w:t>
            </w:r>
          </w:p>
        </w:tc>
        <w:tc>
          <w:tcPr>
            <w:tcW w:type="dxa" w:w="960"/>
          </w:tcPr>
          <w:p>
            <w:r>
              <w:t>F00.2</w:t>
            </w:r>
          </w:p>
        </w:tc>
        <w:tc>
          <w:tcPr>
            <w:tcW w:type="dxa" w:w="960"/>
          </w:tcPr>
          <w:p>
            <w:r>
              <w:t>ICD10GM</w:t>
            </w:r>
          </w:p>
        </w:tc>
        <w:tc>
          <w:tcPr>
            <w:tcW w:type="dxa" w:w="960"/>
          </w:tcPr>
          <w:p>
            <w:r>
              <w:t>Dementia in Alzheimer disease, atypical or mixed type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129</w:t>
            </w:r>
          </w:p>
        </w:tc>
        <w:tc>
          <w:tcPr>
            <w:tcW w:type="dxa" w:w="960"/>
          </w:tcPr>
          <w:p>
            <w:r>
              <w:t>F00.2</w:t>
            </w:r>
          </w:p>
        </w:tc>
        <w:tc>
          <w:tcPr>
            <w:tcW w:type="dxa" w:w="960"/>
          </w:tcPr>
          <w:p>
            <w:r>
              <w:t>ICD10CN</w:t>
            </w:r>
          </w:p>
        </w:tc>
        <w:tc>
          <w:tcPr>
            <w:tcW w:type="dxa" w:w="960"/>
          </w:tcPr>
          <w:p>
            <w:r>
              <w:t>Dementia in Alzheimer disease, atypical or mixed type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F00.2</w:t>
            </w:r>
          </w:p>
        </w:tc>
        <w:tc>
          <w:tcPr>
            <w:tcW w:type="dxa" w:w="960"/>
          </w:tcPr>
          <w:p>
            <w:r>
              <w:t>ICD10</w:t>
            </w:r>
          </w:p>
        </w:tc>
        <w:tc>
          <w:tcPr>
            <w:tcW w:type="dxa" w:w="960"/>
          </w:tcPr>
          <w:p>
            <w:r>
              <w:t>Dementia in Alzheimer disease, atypical or mixed type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131</w:t>
            </w:r>
          </w:p>
        </w:tc>
        <w:tc>
          <w:tcPr>
            <w:tcW w:type="dxa" w:w="960"/>
          </w:tcPr>
          <w:p>
            <w:r>
              <w:t>F00.9</w:t>
            </w:r>
          </w:p>
        </w:tc>
        <w:tc>
          <w:tcPr>
            <w:tcW w:type="dxa" w:w="960"/>
          </w:tcPr>
          <w:p>
            <w:r>
              <w:t>CIM10</w:t>
            </w:r>
          </w:p>
        </w:tc>
        <w:tc>
          <w:tcPr>
            <w:tcW w:type="dxa" w:w="960"/>
          </w:tcPr>
          <w:p>
            <w:r>
              <w:t>Dementia in Alzheimer disease, unspecified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132</w:t>
            </w:r>
          </w:p>
        </w:tc>
        <w:tc>
          <w:tcPr>
            <w:tcW w:type="dxa" w:w="960"/>
          </w:tcPr>
          <w:p>
            <w:r>
              <w:t>F00.9</w:t>
            </w:r>
          </w:p>
        </w:tc>
        <w:tc>
          <w:tcPr>
            <w:tcW w:type="dxa" w:w="960"/>
          </w:tcPr>
          <w:p>
            <w:r>
              <w:t>ICD10GM</w:t>
            </w:r>
          </w:p>
        </w:tc>
        <w:tc>
          <w:tcPr>
            <w:tcW w:type="dxa" w:w="960"/>
          </w:tcPr>
          <w:p>
            <w:r>
              <w:t>Dementia in Alzheimer disease, unspecified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133</w:t>
            </w:r>
          </w:p>
        </w:tc>
        <w:tc>
          <w:tcPr>
            <w:tcW w:type="dxa" w:w="960"/>
          </w:tcPr>
          <w:p>
            <w:r>
              <w:t>F00.9</w:t>
            </w:r>
          </w:p>
        </w:tc>
        <w:tc>
          <w:tcPr>
            <w:tcW w:type="dxa" w:w="960"/>
          </w:tcPr>
          <w:p>
            <w:r>
              <w:t>ICD10CN</w:t>
            </w:r>
          </w:p>
        </w:tc>
        <w:tc>
          <w:tcPr>
            <w:tcW w:type="dxa" w:w="960"/>
          </w:tcPr>
          <w:p>
            <w:r>
              <w:t>Dementia in Alzheimer disease, unspecified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134</w:t>
            </w:r>
          </w:p>
        </w:tc>
        <w:tc>
          <w:tcPr>
            <w:tcW w:type="dxa" w:w="960"/>
          </w:tcPr>
          <w:p>
            <w:r>
              <w:t>F00.9</w:t>
            </w:r>
          </w:p>
        </w:tc>
        <w:tc>
          <w:tcPr>
            <w:tcW w:type="dxa" w:w="960"/>
          </w:tcPr>
          <w:p>
            <w:r>
              <w:t>ICD10</w:t>
            </w:r>
          </w:p>
        </w:tc>
        <w:tc>
          <w:tcPr>
            <w:tcW w:type="dxa" w:w="960"/>
          </w:tcPr>
          <w:p>
            <w:r>
              <w:t>Dementia in Alzheimer disease, unspecified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135</w:t>
            </w:r>
          </w:p>
        </w:tc>
        <w:tc>
          <w:tcPr>
            <w:tcW w:type="dxa" w:w="960"/>
          </w:tcPr>
          <w:p>
            <w:r>
              <w:t>152127</w:t>
            </w:r>
          </w:p>
        </w:tc>
        <w:tc>
          <w:tcPr>
            <w:tcW w:type="dxa" w:w="960"/>
          </w:tcPr>
          <w:p>
            <w:r>
              <w:t>CIEL</w:t>
            </w:r>
          </w:p>
        </w:tc>
        <w:tc>
          <w:tcPr>
            <w:tcW w:type="dxa" w:w="960"/>
          </w:tcPr>
          <w:p>
            <w:r>
              <w:t>Dementia in Alzheimer's Disease with Early Onset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136</w:t>
            </w:r>
          </w:p>
        </w:tc>
        <w:tc>
          <w:tcPr>
            <w:tcW w:type="dxa" w:w="960"/>
          </w:tcPr>
          <w:p>
            <w:r>
              <w:t>6475002</w:t>
            </w:r>
          </w:p>
        </w:tc>
        <w:tc>
          <w:tcPr>
            <w:tcW w:type="dxa" w:w="960"/>
          </w:tcPr>
          <w:p>
            <w:r>
              <w:t>Nebraska Lexicon</w:t>
            </w:r>
          </w:p>
        </w:tc>
        <w:tc>
          <w:tcPr>
            <w:tcW w:type="dxa" w:w="960"/>
          </w:tcPr>
          <w:p>
            <w:r>
              <w:t>Dementia in Alzheimer's disease with early onset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137</w:t>
            </w:r>
          </w:p>
        </w:tc>
        <w:tc>
          <w:tcPr>
            <w:tcW w:type="dxa" w:w="960"/>
          </w:tcPr>
          <w:p>
            <w:r>
              <w:t>66108005</w:t>
            </w:r>
          </w:p>
        </w:tc>
        <w:tc>
          <w:tcPr>
            <w:tcW w:type="dxa" w:w="960"/>
          </w:tcPr>
          <w:p>
            <w:r>
              <w:t>Nebraska Lexicon</w:t>
            </w:r>
          </w:p>
        </w:tc>
        <w:tc>
          <w:tcPr>
            <w:tcW w:type="dxa" w:w="960"/>
          </w:tcPr>
          <w:p>
            <w:r>
              <w:t>Dementia in Alzheimer's disease with late onset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138</w:t>
            </w:r>
          </w:p>
        </w:tc>
        <w:tc>
          <w:tcPr>
            <w:tcW w:type="dxa" w:w="960"/>
          </w:tcPr>
          <w:p>
            <w:r>
              <w:t>416975007</w:t>
            </w:r>
          </w:p>
        </w:tc>
        <w:tc>
          <w:tcPr>
            <w:tcW w:type="dxa" w:w="960"/>
          </w:tcPr>
          <w:p>
            <w:r>
              <w:t>Nebraska Lexicon</w:t>
            </w:r>
          </w:p>
        </w:tc>
        <w:tc>
          <w:tcPr>
            <w:tcW w:type="dxa" w:w="960"/>
          </w:tcPr>
          <w:p>
            <w:r>
              <w:t>Dementia in Alzheimer's disease with late onset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139</w:t>
            </w:r>
          </w:p>
        </w:tc>
        <w:tc>
          <w:tcPr>
            <w:tcW w:type="dxa" w:w="960"/>
          </w:tcPr>
          <w:p>
            <w:r>
              <w:t>F00.9</w:t>
            </w:r>
          </w:p>
        </w:tc>
        <w:tc>
          <w:tcPr>
            <w:tcW w:type="dxa" w:w="960"/>
          </w:tcPr>
          <w:p>
            <w:r>
              <w:t>KCD7</w:t>
            </w:r>
          </w:p>
        </w:tc>
        <w:tc>
          <w:tcPr>
            <w:tcW w:type="dxa" w:w="960"/>
          </w:tcPr>
          <w:p>
            <w:r>
              <w:t>Dementia in Alzheimer¬¥s disease, unspecified(G30.9‚Ä†)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140</w:t>
            </w:r>
          </w:p>
        </w:tc>
        <w:tc>
          <w:tcPr>
            <w:tcW w:type="dxa" w:w="960"/>
          </w:tcPr>
          <w:p>
            <w:r>
              <w:t>F00.0</w:t>
            </w:r>
          </w:p>
        </w:tc>
        <w:tc>
          <w:tcPr>
            <w:tcW w:type="dxa" w:w="960"/>
          </w:tcPr>
          <w:p>
            <w:r>
              <w:t>KCD7</w:t>
            </w:r>
          </w:p>
        </w:tc>
        <w:tc>
          <w:tcPr>
            <w:tcW w:type="dxa" w:w="960"/>
          </w:tcPr>
          <w:p>
            <w:r>
              <w:t>Dementia in Alzheimer‚Äôs disease with early onset(G30.0‚Ä†)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141</w:t>
            </w:r>
          </w:p>
        </w:tc>
        <w:tc>
          <w:tcPr>
            <w:tcW w:type="dxa" w:w="960"/>
          </w:tcPr>
          <w:p>
            <w:r>
              <w:t>F00.1</w:t>
            </w:r>
          </w:p>
        </w:tc>
        <w:tc>
          <w:tcPr>
            <w:tcW w:type="dxa" w:w="960"/>
          </w:tcPr>
          <w:p>
            <w:r>
              <w:t>KCD7</w:t>
            </w:r>
          </w:p>
        </w:tc>
        <w:tc>
          <w:tcPr>
            <w:tcW w:type="dxa" w:w="960"/>
          </w:tcPr>
          <w:p>
            <w:r>
              <w:t>Dementia in Alzheimer‚Äôs disease with late onset(G30.1‚Ä†)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142</w:t>
            </w:r>
          </w:p>
        </w:tc>
        <w:tc>
          <w:tcPr>
            <w:tcW w:type="dxa" w:w="960"/>
          </w:tcPr>
          <w:p>
            <w:r>
              <w:t>F00.2</w:t>
            </w:r>
          </w:p>
        </w:tc>
        <w:tc>
          <w:tcPr>
            <w:tcW w:type="dxa" w:w="960"/>
          </w:tcPr>
          <w:p>
            <w:r>
              <w:t>KCD7</w:t>
            </w:r>
          </w:p>
        </w:tc>
        <w:tc>
          <w:tcPr>
            <w:tcW w:type="dxa" w:w="960"/>
          </w:tcPr>
          <w:p>
            <w:r>
              <w:t>Dementia in Alzheimer‚Äôs disease, atypical or mixed type(G30.8‚Ä†)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143</w:t>
            </w:r>
          </w:p>
        </w:tc>
        <w:tc>
          <w:tcPr>
            <w:tcW w:type="dxa" w:w="960"/>
          </w:tcPr>
          <w:p>
            <w:r>
              <w:t>698949001</w:t>
            </w:r>
          </w:p>
        </w:tc>
        <w:tc>
          <w:tcPr>
            <w:tcW w:type="dxa" w:w="960"/>
          </w:tcPr>
          <w:p>
            <w:r>
              <w:t>SNOMED</w:t>
            </w:r>
          </w:p>
        </w:tc>
        <w:tc>
          <w:tcPr>
            <w:tcW w:type="dxa" w:w="960"/>
          </w:tcPr>
          <w:p>
            <w:r>
              <w:t>Dementia in remission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144</w:t>
            </w:r>
          </w:p>
        </w:tc>
        <w:tc>
          <w:tcPr>
            <w:tcW w:type="dxa" w:w="960"/>
          </w:tcPr>
          <w:p>
            <w:r>
              <w:t>F00.24</w:t>
            </w:r>
          </w:p>
        </w:tc>
        <w:tc>
          <w:tcPr>
            <w:tcW w:type="dxa" w:w="960"/>
          </w:tcPr>
          <w:p>
            <w:r>
              <w:t>CIM10</w:t>
            </w:r>
          </w:p>
        </w:tc>
        <w:tc>
          <w:tcPr>
            <w:tcW w:type="dxa" w:w="960"/>
          </w:tcPr>
          <w:p>
            <w:r>
              <w:t>Dementia of Alzheimer's disease, atypical or mixed form G30.8, with other symptoms, mixed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145</w:t>
            </w:r>
          </w:p>
        </w:tc>
        <w:tc>
          <w:tcPr>
            <w:tcW w:type="dxa" w:w="960"/>
          </w:tcPr>
          <w:p>
            <w:r>
              <w:t>F00.240</w:t>
            </w:r>
          </w:p>
        </w:tc>
        <w:tc>
          <w:tcPr>
            <w:tcW w:type="dxa" w:w="960"/>
          </w:tcPr>
          <w:p>
            <w:r>
              <w:t>CIM10</w:t>
            </w:r>
          </w:p>
        </w:tc>
        <w:tc>
          <w:tcPr>
            <w:tcW w:type="dxa" w:w="960"/>
          </w:tcPr>
          <w:p>
            <w:r>
              <w:t>Dementia of Alzheimer's disease, atypical or mixed form G30.8, with other symptoms, mixed, mild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146</w:t>
            </w:r>
          </w:p>
        </w:tc>
        <w:tc>
          <w:tcPr>
            <w:tcW w:type="dxa" w:w="960"/>
          </w:tcPr>
          <w:p>
            <w:r>
              <w:t>F00.241</w:t>
            </w:r>
          </w:p>
        </w:tc>
        <w:tc>
          <w:tcPr>
            <w:tcW w:type="dxa" w:w="960"/>
          </w:tcPr>
          <w:p>
            <w:r>
              <w:t>CIM10</w:t>
            </w:r>
          </w:p>
        </w:tc>
        <w:tc>
          <w:tcPr>
            <w:tcW w:type="dxa" w:w="960"/>
          </w:tcPr>
          <w:p>
            <w:r>
              <w:t>Dementia of Alzheimer's disease, atypical or mixed form G30.8, with other symptoms, mixed, moderate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147</w:t>
            </w:r>
          </w:p>
        </w:tc>
        <w:tc>
          <w:tcPr>
            <w:tcW w:type="dxa" w:w="960"/>
          </w:tcPr>
          <w:p>
            <w:r>
              <w:t>F00.242</w:t>
            </w:r>
          </w:p>
        </w:tc>
        <w:tc>
          <w:tcPr>
            <w:tcW w:type="dxa" w:w="960"/>
          </w:tcPr>
          <w:p>
            <w:r>
              <w:t>CIM10</w:t>
            </w:r>
          </w:p>
        </w:tc>
        <w:tc>
          <w:tcPr>
            <w:tcW w:type="dxa" w:w="960"/>
          </w:tcPr>
          <w:p>
            <w:r>
              <w:t>Dementia of Alzheimer's disease, atypical or mixed form G30.8, with other symptoms, mixed, severe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148</w:t>
            </w:r>
          </w:p>
        </w:tc>
        <w:tc>
          <w:tcPr>
            <w:tcW w:type="dxa" w:w="960"/>
          </w:tcPr>
          <w:p>
            <w:r>
              <w:t>F00.21</w:t>
            </w:r>
          </w:p>
        </w:tc>
        <w:tc>
          <w:tcPr>
            <w:tcW w:type="dxa" w:w="960"/>
          </w:tcPr>
          <w:p>
            <w:r>
              <w:t>CIM10</w:t>
            </w:r>
          </w:p>
        </w:tc>
        <w:tc>
          <w:tcPr>
            <w:tcW w:type="dxa" w:w="960"/>
          </w:tcPr>
          <w:p>
            <w:r>
              <w:t>Dementia of Alzheimer's disease, atypical or mixed form G30.8, with other symptoms, mostly delusional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149</w:t>
            </w:r>
          </w:p>
        </w:tc>
        <w:tc>
          <w:tcPr>
            <w:tcW w:type="dxa" w:w="960"/>
          </w:tcPr>
          <w:p>
            <w:r>
              <w:t>F00.210</w:t>
            </w:r>
          </w:p>
        </w:tc>
        <w:tc>
          <w:tcPr>
            <w:tcW w:type="dxa" w:w="960"/>
          </w:tcPr>
          <w:p>
            <w:r>
              <w:t>CIM10</w:t>
            </w:r>
          </w:p>
        </w:tc>
        <w:tc>
          <w:tcPr>
            <w:tcW w:type="dxa" w:w="960"/>
          </w:tcPr>
          <w:p>
            <w:r>
              <w:t>Dementia of Alzheimer's disease, atypical or mixed form G30.8, with other symptoms, mostly delusional, mild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150</w:t>
            </w:r>
          </w:p>
        </w:tc>
        <w:tc>
          <w:tcPr>
            <w:tcW w:type="dxa" w:w="960"/>
          </w:tcPr>
          <w:p>
            <w:r>
              <w:t>F00.211</w:t>
            </w:r>
          </w:p>
        </w:tc>
        <w:tc>
          <w:tcPr>
            <w:tcW w:type="dxa" w:w="960"/>
          </w:tcPr>
          <w:p>
            <w:r>
              <w:t>CIM10</w:t>
            </w:r>
          </w:p>
        </w:tc>
        <w:tc>
          <w:tcPr>
            <w:tcW w:type="dxa" w:w="960"/>
          </w:tcPr>
          <w:p>
            <w:r>
              <w:t>Dementia of Alzheimer's disease, atypical or mixed form G30.8, with other symptoms, mostly delusional, moderate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151</w:t>
            </w:r>
          </w:p>
        </w:tc>
        <w:tc>
          <w:tcPr>
            <w:tcW w:type="dxa" w:w="960"/>
          </w:tcPr>
          <w:p>
            <w:r>
              <w:t>F00.212</w:t>
            </w:r>
          </w:p>
        </w:tc>
        <w:tc>
          <w:tcPr>
            <w:tcW w:type="dxa" w:w="960"/>
          </w:tcPr>
          <w:p>
            <w:r>
              <w:t>CIM10</w:t>
            </w:r>
          </w:p>
        </w:tc>
        <w:tc>
          <w:tcPr>
            <w:tcW w:type="dxa" w:w="960"/>
          </w:tcPr>
          <w:p>
            <w:r>
              <w:t>Dementia of Alzheimer's disease, atypical or mixed form G30.8, with other symptoms, mostly delusional, severe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152</w:t>
            </w:r>
          </w:p>
        </w:tc>
        <w:tc>
          <w:tcPr>
            <w:tcW w:type="dxa" w:w="960"/>
          </w:tcPr>
          <w:p>
            <w:r>
              <w:t>F00.23</w:t>
            </w:r>
          </w:p>
        </w:tc>
        <w:tc>
          <w:tcPr>
            <w:tcW w:type="dxa" w:w="960"/>
          </w:tcPr>
          <w:p>
            <w:r>
              <w:t>CIM10</w:t>
            </w:r>
          </w:p>
        </w:tc>
        <w:tc>
          <w:tcPr>
            <w:tcW w:type="dxa" w:w="960"/>
          </w:tcPr>
          <w:p>
            <w:r>
              <w:t>Dementia of Alzheimer's disease, atypical or mixed form G30.8, with other symptoms, mostly depressive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153</w:t>
            </w:r>
          </w:p>
        </w:tc>
        <w:tc>
          <w:tcPr>
            <w:tcW w:type="dxa" w:w="960"/>
          </w:tcPr>
          <w:p>
            <w:r>
              <w:t>F00.230</w:t>
            </w:r>
          </w:p>
        </w:tc>
        <w:tc>
          <w:tcPr>
            <w:tcW w:type="dxa" w:w="960"/>
          </w:tcPr>
          <w:p>
            <w:r>
              <w:t>CIM10</w:t>
            </w:r>
          </w:p>
        </w:tc>
        <w:tc>
          <w:tcPr>
            <w:tcW w:type="dxa" w:w="960"/>
          </w:tcPr>
          <w:p>
            <w:r>
              <w:t>Dementia of Alzheimer's disease, atypical or mixed form G30.8, with other symptoms, mostly depressive, mild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154</w:t>
            </w:r>
          </w:p>
        </w:tc>
        <w:tc>
          <w:tcPr>
            <w:tcW w:type="dxa" w:w="960"/>
          </w:tcPr>
          <w:p>
            <w:r>
              <w:t>F00.231</w:t>
            </w:r>
          </w:p>
        </w:tc>
        <w:tc>
          <w:tcPr>
            <w:tcW w:type="dxa" w:w="960"/>
          </w:tcPr>
          <w:p>
            <w:r>
              <w:t>CIM10</w:t>
            </w:r>
          </w:p>
        </w:tc>
        <w:tc>
          <w:tcPr>
            <w:tcW w:type="dxa" w:w="960"/>
          </w:tcPr>
          <w:p>
            <w:r>
              <w:t>Dementia of Alzheimer's disease, atypical or mixed form G30.8, with other symptoms, mostly depressive, moderate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155</w:t>
            </w:r>
          </w:p>
        </w:tc>
        <w:tc>
          <w:tcPr>
            <w:tcW w:type="dxa" w:w="960"/>
          </w:tcPr>
          <w:p>
            <w:r>
              <w:t>F00.232</w:t>
            </w:r>
          </w:p>
        </w:tc>
        <w:tc>
          <w:tcPr>
            <w:tcW w:type="dxa" w:w="960"/>
          </w:tcPr>
          <w:p>
            <w:r>
              <w:t>CIM10</w:t>
            </w:r>
          </w:p>
        </w:tc>
        <w:tc>
          <w:tcPr>
            <w:tcW w:type="dxa" w:w="960"/>
          </w:tcPr>
          <w:p>
            <w:r>
              <w:t>Dementia of Alzheimer's disease, atypical or mixed form G30.8, with other symptoms, mostly depressive, severe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F00.22</w:t>
            </w:r>
          </w:p>
        </w:tc>
        <w:tc>
          <w:tcPr>
            <w:tcW w:type="dxa" w:w="960"/>
          </w:tcPr>
          <w:p>
            <w:r>
              <w:t>CIM10</w:t>
            </w:r>
          </w:p>
        </w:tc>
        <w:tc>
          <w:tcPr>
            <w:tcW w:type="dxa" w:w="960"/>
          </w:tcPr>
          <w:p>
            <w:r>
              <w:t>Dementia of Alzheimer's disease, atypical or mixed form G30.8, with other symptoms, mostly hallucinatory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157</w:t>
            </w:r>
          </w:p>
        </w:tc>
        <w:tc>
          <w:tcPr>
            <w:tcW w:type="dxa" w:w="960"/>
          </w:tcPr>
          <w:p>
            <w:r>
              <w:t>F00.220</w:t>
            </w:r>
          </w:p>
        </w:tc>
        <w:tc>
          <w:tcPr>
            <w:tcW w:type="dxa" w:w="960"/>
          </w:tcPr>
          <w:p>
            <w:r>
              <w:t>CIM10</w:t>
            </w:r>
          </w:p>
        </w:tc>
        <w:tc>
          <w:tcPr>
            <w:tcW w:type="dxa" w:w="960"/>
          </w:tcPr>
          <w:p>
            <w:r>
              <w:t>Dementia of Alzheimer's disease, atypical or mixed form G30.8, with other symptoms, mostly hallucinatory, mild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158</w:t>
            </w:r>
          </w:p>
        </w:tc>
        <w:tc>
          <w:tcPr>
            <w:tcW w:type="dxa" w:w="960"/>
          </w:tcPr>
          <w:p>
            <w:r>
              <w:t>F00.221</w:t>
            </w:r>
          </w:p>
        </w:tc>
        <w:tc>
          <w:tcPr>
            <w:tcW w:type="dxa" w:w="960"/>
          </w:tcPr>
          <w:p>
            <w:r>
              <w:t>CIM10</w:t>
            </w:r>
          </w:p>
        </w:tc>
        <w:tc>
          <w:tcPr>
            <w:tcW w:type="dxa" w:w="960"/>
          </w:tcPr>
          <w:p>
            <w:r>
              <w:t>Dementia of Alzheimer's disease, atypical or mixed form G30.8, with other symptoms, mostly hallucinatory, moderate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159</w:t>
            </w:r>
          </w:p>
        </w:tc>
        <w:tc>
          <w:tcPr>
            <w:tcW w:type="dxa" w:w="960"/>
          </w:tcPr>
          <w:p>
            <w:r>
              <w:t>F00.222</w:t>
            </w:r>
          </w:p>
        </w:tc>
        <w:tc>
          <w:tcPr>
            <w:tcW w:type="dxa" w:w="960"/>
          </w:tcPr>
          <w:p>
            <w:r>
              <w:t>CIM10</w:t>
            </w:r>
          </w:p>
        </w:tc>
        <w:tc>
          <w:tcPr>
            <w:tcW w:type="dxa" w:w="960"/>
          </w:tcPr>
          <w:p>
            <w:r>
              <w:t>Dementia of Alzheimer's disease, atypical or mixed form G30.8, with other symptoms, mostly hallucinatory, severe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160</w:t>
            </w:r>
          </w:p>
        </w:tc>
        <w:tc>
          <w:tcPr>
            <w:tcW w:type="dxa" w:w="960"/>
          </w:tcPr>
          <w:p>
            <w:r>
              <w:t>F00.20</w:t>
            </w:r>
          </w:p>
        </w:tc>
        <w:tc>
          <w:tcPr>
            <w:tcW w:type="dxa" w:w="960"/>
          </w:tcPr>
          <w:p>
            <w:r>
              <w:t>CIM10</w:t>
            </w:r>
          </w:p>
        </w:tc>
        <w:tc>
          <w:tcPr>
            <w:tcW w:type="dxa" w:w="960"/>
          </w:tcPr>
          <w:p>
            <w:r>
              <w:t>Dementia of Alzheimer's disease, atypical or mixed form G30.8, without additional symptoms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161</w:t>
            </w:r>
          </w:p>
        </w:tc>
        <w:tc>
          <w:tcPr>
            <w:tcW w:type="dxa" w:w="960"/>
          </w:tcPr>
          <w:p>
            <w:r>
              <w:t>F00.200</w:t>
            </w:r>
          </w:p>
        </w:tc>
        <w:tc>
          <w:tcPr>
            <w:tcW w:type="dxa" w:w="960"/>
          </w:tcPr>
          <w:p>
            <w:r>
              <w:t>CIM10</w:t>
            </w:r>
          </w:p>
        </w:tc>
        <w:tc>
          <w:tcPr>
            <w:tcW w:type="dxa" w:w="960"/>
          </w:tcPr>
          <w:p>
            <w:r>
              <w:t>Dementia of Alzheimer's disease, atypical or mixed form G30.8, without additional symptoms, mild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162</w:t>
            </w:r>
          </w:p>
        </w:tc>
        <w:tc>
          <w:tcPr>
            <w:tcW w:type="dxa" w:w="960"/>
          </w:tcPr>
          <w:p>
            <w:r>
              <w:t>F00.201</w:t>
            </w:r>
          </w:p>
        </w:tc>
        <w:tc>
          <w:tcPr>
            <w:tcW w:type="dxa" w:w="960"/>
          </w:tcPr>
          <w:p>
            <w:r>
              <w:t>CIM10</w:t>
            </w:r>
          </w:p>
        </w:tc>
        <w:tc>
          <w:tcPr>
            <w:tcW w:type="dxa" w:w="960"/>
          </w:tcPr>
          <w:p>
            <w:r>
              <w:t>Dementia of Alzheimer's disease, atypical or mixed form G30.8, without additional symptoms, moderate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163</w:t>
            </w:r>
          </w:p>
        </w:tc>
        <w:tc>
          <w:tcPr>
            <w:tcW w:type="dxa" w:w="960"/>
          </w:tcPr>
          <w:p>
            <w:r>
              <w:t>F00.202</w:t>
            </w:r>
          </w:p>
        </w:tc>
        <w:tc>
          <w:tcPr>
            <w:tcW w:type="dxa" w:w="960"/>
          </w:tcPr>
          <w:p>
            <w:r>
              <w:t>CIM10</w:t>
            </w:r>
          </w:p>
        </w:tc>
        <w:tc>
          <w:tcPr>
            <w:tcW w:type="dxa" w:w="960"/>
          </w:tcPr>
          <w:p>
            <w:r>
              <w:t>Dementia of Alzheimer's disease, atypical or mixed form G30.8, without additional symptoms, severe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164</w:t>
            </w:r>
          </w:p>
        </w:tc>
        <w:tc>
          <w:tcPr>
            <w:tcW w:type="dxa" w:w="960"/>
          </w:tcPr>
          <w:p>
            <w:r>
              <w:t>F00.00</w:t>
            </w:r>
          </w:p>
        </w:tc>
        <w:tc>
          <w:tcPr>
            <w:tcW w:type="dxa" w:w="960"/>
          </w:tcPr>
          <w:p>
            <w:r>
              <w:t>CIM10</w:t>
            </w:r>
          </w:p>
        </w:tc>
        <w:tc>
          <w:tcPr>
            <w:tcW w:type="dxa" w:w="960"/>
          </w:tcPr>
          <w:p>
            <w:r>
              <w:t>Dementia of Alzheimer's disease, early onset G30.0, no additional symptoms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165</w:t>
            </w:r>
          </w:p>
        </w:tc>
        <w:tc>
          <w:tcPr>
            <w:tcW w:type="dxa" w:w="960"/>
          </w:tcPr>
          <w:p>
            <w:r>
              <w:t>F00.000</w:t>
            </w:r>
          </w:p>
        </w:tc>
        <w:tc>
          <w:tcPr>
            <w:tcW w:type="dxa" w:w="960"/>
          </w:tcPr>
          <w:p>
            <w:r>
              <w:t>CIM10</w:t>
            </w:r>
          </w:p>
        </w:tc>
        <w:tc>
          <w:tcPr>
            <w:tcW w:type="dxa" w:w="960"/>
          </w:tcPr>
          <w:p>
            <w:r>
              <w:t>Dementia of Alzheimer's disease, early onset G30.0, no additional symptoms, mild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166</w:t>
            </w:r>
          </w:p>
        </w:tc>
        <w:tc>
          <w:tcPr>
            <w:tcW w:type="dxa" w:w="960"/>
          </w:tcPr>
          <w:p>
            <w:r>
              <w:t>F00.001</w:t>
            </w:r>
          </w:p>
        </w:tc>
        <w:tc>
          <w:tcPr>
            <w:tcW w:type="dxa" w:w="960"/>
          </w:tcPr>
          <w:p>
            <w:r>
              <w:t>CIM10</w:t>
            </w:r>
          </w:p>
        </w:tc>
        <w:tc>
          <w:tcPr>
            <w:tcW w:type="dxa" w:w="960"/>
          </w:tcPr>
          <w:p>
            <w:r>
              <w:t>Dementia of Alzheimer's disease, early onset G30.0, no additional symptoms, moderate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167</w:t>
            </w:r>
          </w:p>
        </w:tc>
        <w:tc>
          <w:tcPr>
            <w:tcW w:type="dxa" w:w="960"/>
          </w:tcPr>
          <w:p>
            <w:r>
              <w:t>F00.002</w:t>
            </w:r>
          </w:p>
        </w:tc>
        <w:tc>
          <w:tcPr>
            <w:tcW w:type="dxa" w:w="960"/>
          </w:tcPr>
          <w:p>
            <w:r>
              <w:t>CIM10</w:t>
            </w:r>
          </w:p>
        </w:tc>
        <w:tc>
          <w:tcPr>
            <w:tcW w:type="dxa" w:w="960"/>
          </w:tcPr>
          <w:p>
            <w:r>
              <w:t>Dementia of Alzheimer's disease, early onset G30.0, no additional symptoms, severe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168</w:t>
            </w:r>
          </w:p>
        </w:tc>
        <w:tc>
          <w:tcPr>
            <w:tcW w:type="dxa" w:w="960"/>
          </w:tcPr>
          <w:p>
            <w:r>
              <w:t>F00.04</w:t>
            </w:r>
          </w:p>
        </w:tc>
        <w:tc>
          <w:tcPr>
            <w:tcW w:type="dxa" w:w="960"/>
          </w:tcPr>
          <w:p>
            <w:r>
              <w:t>CIM10</w:t>
            </w:r>
          </w:p>
        </w:tc>
        <w:tc>
          <w:tcPr>
            <w:tcW w:type="dxa" w:w="960"/>
          </w:tcPr>
          <w:p>
            <w:r>
              <w:t>Dementia of Alzheimer's disease, early onset G30.0, with other symptoms, mixed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169</w:t>
            </w:r>
          </w:p>
        </w:tc>
        <w:tc>
          <w:tcPr>
            <w:tcW w:type="dxa" w:w="960"/>
          </w:tcPr>
          <w:p>
            <w:r>
              <w:t>F00.040</w:t>
            </w:r>
          </w:p>
        </w:tc>
        <w:tc>
          <w:tcPr>
            <w:tcW w:type="dxa" w:w="960"/>
          </w:tcPr>
          <w:p>
            <w:r>
              <w:t>CIM10</w:t>
            </w:r>
          </w:p>
        </w:tc>
        <w:tc>
          <w:tcPr>
            <w:tcW w:type="dxa" w:w="960"/>
          </w:tcPr>
          <w:p>
            <w:r>
              <w:t>Dementia of Alzheimer's disease, early onset G30.0, with other symptoms, mixed, mild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170</w:t>
            </w:r>
          </w:p>
        </w:tc>
        <w:tc>
          <w:tcPr>
            <w:tcW w:type="dxa" w:w="960"/>
          </w:tcPr>
          <w:p>
            <w:r>
              <w:t>F00.041</w:t>
            </w:r>
          </w:p>
        </w:tc>
        <w:tc>
          <w:tcPr>
            <w:tcW w:type="dxa" w:w="960"/>
          </w:tcPr>
          <w:p>
            <w:r>
              <w:t>CIM10</w:t>
            </w:r>
          </w:p>
        </w:tc>
        <w:tc>
          <w:tcPr>
            <w:tcW w:type="dxa" w:w="960"/>
          </w:tcPr>
          <w:p>
            <w:r>
              <w:t>Dementia of Alzheimer's disease, early onset G30.0, with other symptoms, mixed, moderate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171</w:t>
            </w:r>
          </w:p>
        </w:tc>
        <w:tc>
          <w:tcPr>
            <w:tcW w:type="dxa" w:w="960"/>
          </w:tcPr>
          <w:p>
            <w:r>
              <w:t>F00.042</w:t>
            </w:r>
          </w:p>
        </w:tc>
        <w:tc>
          <w:tcPr>
            <w:tcW w:type="dxa" w:w="960"/>
          </w:tcPr>
          <w:p>
            <w:r>
              <w:t>CIM10</w:t>
            </w:r>
          </w:p>
        </w:tc>
        <w:tc>
          <w:tcPr>
            <w:tcW w:type="dxa" w:w="960"/>
          </w:tcPr>
          <w:p>
            <w:r>
              <w:t>Dementia of Alzheimer's disease, early onset G30.0, with other symptoms, mixed, severe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172</w:t>
            </w:r>
          </w:p>
        </w:tc>
        <w:tc>
          <w:tcPr>
            <w:tcW w:type="dxa" w:w="960"/>
          </w:tcPr>
          <w:p>
            <w:r>
              <w:t>F00.01</w:t>
            </w:r>
          </w:p>
        </w:tc>
        <w:tc>
          <w:tcPr>
            <w:tcW w:type="dxa" w:w="960"/>
          </w:tcPr>
          <w:p>
            <w:r>
              <w:t>CIM10</w:t>
            </w:r>
          </w:p>
        </w:tc>
        <w:tc>
          <w:tcPr>
            <w:tcW w:type="dxa" w:w="960"/>
          </w:tcPr>
          <w:p>
            <w:r>
              <w:t>Dementia of Alzheimer's disease, early onset G30.0, with other symptoms, mostly delusional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173</w:t>
            </w:r>
          </w:p>
        </w:tc>
        <w:tc>
          <w:tcPr>
            <w:tcW w:type="dxa" w:w="960"/>
          </w:tcPr>
          <w:p>
            <w:r>
              <w:t>F00.010</w:t>
            </w:r>
          </w:p>
        </w:tc>
        <w:tc>
          <w:tcPr>
            <w:tcW w:type="dxa" w:w="960"/>
          </w:tcPr>
          <w:p>
            <w:r>
              <w:t>CIM10</w:t>
            </w:r>
          </w:p>
        </w:tc>
        <w:tc>
          <w:tcPr>
            <w:tcW w:type="dxa" w:w="960"/>
          </w:tcPr>
          <w:p>
            <w:r>
              <w:t>Dementia of Alzheimer's disease, early onset G30.0, with other symptoms, mostly delusional, mild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174</w:t>
            </w:r>
          </w:p>
        </w:tc>
        <w:tc>
          <w:tcPr>
            <w:tcW w:type="dxa" w:w="960"/>
          </w:tcPr>
          <w:p>
            <w:r>
              <w:t>F00.011</w:t>
            </w:r>
          </w:p>
        </w:tc>
        <w:tc>
          <w:tcPr>
            <w:tcW w:type="dxa" w:w="960"/>
          </w:tcPr>
          <w:p>
            <w:r>
              <w:t>CIM10</w:t>
            </w:r>
          </w:p>
        </w:tc>
        <w:tc>
          <w:tcPr>
            <w:tcW w:type="dxa" w:w="960"/>
          </w:tcPr>
          <w:p>
            <w:r>
              <w:t>Dementia of Alzheimer's disease, early onset G30.0, with other symptoms, mostly delusional, moderate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175</w:t>
            </w:r>
          </w:p>
        </w:tc>
        <w:tc>
          <w:tcPr>
            <w:tcW w:type="dxa" w:w="960"/>
          </w:tcPr>
          <w:p>
            <w:r>
              <w:t>F00.012</w:t>
            </w:r>
          </w:p>
        </w:tc>
        <w:tc>
          <w:tcPr>
            <w:tcW w:type="dxa" w:w="960"/>
          </w:tcPr>
          <w:p>
            <w:r>
              <w:t>CIM10</w:t>
            </w:r>
          </w:p>
        </w:tc>
        <w:tc>
          <w:tcPr>
            <w:tcW w:type="dxa" w:w="960"/>
          </w:tcPr>
          <w:p>
            <w:r>
              <w:t>Dementia of Alzheimer's disease, early onset G30.0, with other symptoms, mostly delusional, severe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176</w:t>
            </w:r>
          </w:p>
        </w:tc>
        <w:tc>
          <w:tcPr>
            <w:tcW w:type="dxa" w:w="960"/>
          </w:tcPr>
          <w:p>
            <w:r>
              <w:t>F00.03</w:t>
            </w:r>
          </w:p>
        </w:tc>
        <w:tc>
          <w:tcPr>
            <w:tcW w:type="dxa" w:w="960"/>
          </w:tcPr>
          <w:p>
            <w:r>
              <w:t>CIM10</w:t>
            </w:r>
          </w:p>
        </w:tc>
        <w:tc>
          <w:tcPr>
            <w:tcW w:type="dxa" w:w="960"/>
          </w:tcPr>
          <w:p>
            <w:r>
              <w:t>Dementia of Alzheimer's disease, early onset G30.0, with other symptoms, mostly depressive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177</w:t>
            </w:r>
          </w:p>
        </w:tc>
        <w:tc>
          <w:tcPr>
            <w:tcW w:type="dxa" w:w="960"/>
          </w:tcPr>
          <w:p>
            <w:r>
              <w:t>F00.030</w:t>
            </w:r>
          </w:p>
        </w:tc>
        <w:tc>
          <w:tcPr>
            <w:tcW w:type="dxa" w:w="960"/>
          </w:tcPr>
          <w:p>
            <w:r>
              <w:t>CIM10</w:t>
            </w:r>
          </w:p>
        </w:tc>
        <w:tc>
          <w:tcPr>
            <w:tcW w:type="dxa" w:w="960"/>
          </w:tcPr>
          <w:p>
            <w:r>
              <w:t>Dementia of Alzheimer's disease, early onset G30.0, with other symptoms, mostly depressive, mild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178</w:t>
            </w:r>
          </w:p>
        </w:tc>
        <w:tc>
          <w:tcPr>
            <w:tcW w:type="dxa" w:w="960"/>
          </w:tcPr>
          <w:p>
            <w:r>
              <w:t>F00.031</w:t>
            </w:r>
          </w:p>
        </w:tc>
        <w:tc>
          <w:tcPr>
            <w:tcW w:type="dxa" w:w="960"/>
          </w:tcPr>
          <w:p>
            <w:r>
              <w:t>CIM10</w:t>
            </w:r>
          </w:p>
        </w:tc>
        <w:tc>
          <w:tcPr>
            <w:tcW w:type="dxa" w:w="960"/>
          </w:tcPr>
          <w:p>
            <w:r>
              <w:t>Dementia of Alzheimer's disease, early onset G30.0, with other symptoms, mostly depressive, moderate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179</w:t>
            </w:r>
          </w:p>
        </w:tc>
        <w:tc>
          <w:tcPr>
            <w:tcW w:type="dxa" w:w="960"/>
          </w:tcPr>
          <w:p>
            <w:r>
              <w:t>F00.032</w:t>
            </w:r>
          </w:p>
        </w:tc>
        <w:tc>
          <w:tcPr>
            <w:tcW w:type="dxa" w:w="960"/>
          </w:tcPr>
          <w:p>
            <w:r>
              <w:t>CIM10</w:t>
            </w:r>
          </w:p>
        </w:tc>
        <w:tc>
          <w:tcPr>
            <w:tcW w:type="dxa" w:w="960"/>
          </w:tcPr>
          <w:p>
            <w:r>
              <w:t>Dementia of Alzheimer's disease, early onset G30.0, with other symptoms, mostly depressive, severe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180</w:t>
            </w:r>
          </w:p>
        </w:tc>
        <w:tc>
          <w:tcPr>
            <w:tcW w:type="dxa" w:w="960"/>
          </w:tcPr>
          <w:p>
            <w:r>
              <w:t>F00.02</w:t>
            </w:r>
          </w:p>
        </w:tc>
        <w:tc>
          <w:tcPr>
            <w:tcW w:type="dxa" w:w="960"/>
          </w:tcPr>
          <w:p>
            <w:r>
              <w:t>CIM10</w:t>
            </w:r>
          </w:p>
        </w:tc>
        <w:tc>
          <w:tcPr>
            <w:tcW w:type="dxa" w:w="960"/>
          </w:tcPr>
          <w:p>
            <w:r>
              <w:t>Dementia of Alzheimer's disease, early onset G30.0, with other symptoms, mostly hallucinatory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181</w:t>
            </w:r>
          </w:p>
        </w:tc>
        <w:tc>
          <w:tcPr>
            <w:tcW w:type="dxa" w:w="960"/>
          </w:tcPr>
          <w:p>
            <w:r>
              <w:t>F00.020</w:t>
            </w:r>
          </w:p>
        </w:tc>
        <w:tc>
          <w:tcPr>
            <w:tcW w:type="dxa" w:w="960"/>
          </w:tcPr>
          <w:p>
            <w:r>
              <w:t>CIM10</w:t>
            </w:r>
          </w:p>
        </w:tc>
        <w:tc>
          <w:tcPr>
            <w:tcW w:type="dxa" w:w="960"/>
          </w:tcPr>
          <w:p>
            <w:r>
              <w:t>Dementia of Alzheimer's disease, early onset G30.0, with other symptoms, mostly hallucinatory, mild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182</w:t>
            </w:r>
          </w:p>
        </w:tc>
        <w:tc>
          <w:tcPr>
            <w:tcW w:type="dxa" w:w="960"/>
          </w:tcPr>
          <w:p>
            <w:r>
              <w:t>F00.021</w:t>
            </w:r>
          </w:p>
        </w:tc>
        <w:tc>
          <w:tcPr>
            <w:tcW w:type="dxa" w:w="960"/>
          </w:tcPr>
          <w:p>
            <w:r>
              <w:t>CIM10</w:t>
            </w:r>
          </w:p>
        </w:tc>
        <w:tc>
          <w:tcPr>
            <w:tcW w:type="dxa" w:w="960"/>
          </w:tcPr>
          <w:p>
            <w:r>
              <w:t>Dementia of Alzheimer's disease, early onset G30.0, with other symptoms, mostly hallucinatory, moderate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183</w:t>
            </w:r>
          </w:p>
        </w:tc>
        <w:tc>
          <w:tcPr>
            <w:tcW w:type="dxa" w:w="960"/>
          </w:tcPr>
          <w:p>
            <w:r>
              <w:t>F00.022</w:t>
            </w:r>
          </w:p>
        </w:tc>
        <w:tc>
          <w:tcPr>
            <w:tcW w:type="dxa" w:w="960"/>
          </w:tcPr>
          <w:p>
            <w:r>
              <w:t>CIM10</w:t>
            </w:r>
          </w:p>
        </w:tc>
        <w:tc>
          <w:tcPr>
            <w:tcW w:type="dxa" w:w="960"/>
          </w:tcPr>
          <w:p>
            <w:r>
              <w:t>Dementia of Alzheimer's disease, early onset G30.0, with other symptoms, mostly hallucinatory, severe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184</w:t>
            </w:r>
          </w:p>
        </w:tc>
        <w:tc>
          <w:tcPr>
            <w:tcW w:type="dxa" w:w="960"/>
          </w:tcPr>
          <w:p>
            <w:r>
              <w:t>F00.14</w:t>
            </w:r>
          </w:p>
        </w:tc>
        <w:tc>
          <w:tcPr>
            <w:tcW w:type="dxa" w:w="960"/>
          </w:tcPr>
          <w:p>
            <w:r>
              <w:t>CIM10</w:t>
            </w:r>
          </w:p>
        </w:tc>
        <w:tc>
          <w:tcPr>
            <w:tcW w:type="dxa" w:w="960"/>
          </w:tcPr>
          <w:p>
            <w:r>
              <w:t>Dementia of Alzheimer's disease, late onset G30.1, with other symptoms, mixed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185</w:t>
            </w:r>
          </w:p>
        </w:tc>
        <w:tc>
          <w:tcPr>
            <w:tcW w:type="dxa" w:w="960"/>
          </w:tcPr>
          <w:p>
            <w:r>
              <w:t>F00.140</w:t>
            </w:r>
          </w:p>
        </w:tc>
        <w:tc>
          <w:tcPr>
            <w:tcW w:type="dxa" w:w="960"/>
          </w:tcPr>
          <w:p>
            <w:r>
              <w:t>CIM10</w:t>
            </w:r>
          </w:p>
        </w:tc>
        <w:tc>
          <w:tcPr>
            <w:tcW w:type="dxa" w:w="960"/>
          </w:tcPr>
          <w:p>
            <w:r>
              <w:t>Dementia of Alzheimer's disease, late onset G30.1, with other symptoms, mixed, mild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186</w:t>
            </w:r>
          </w:p>
        </w:tc>
        <w:tc>
          <w:tcPr>
            <w:tcW w:type="dxa" w:w="960"/>
          </w:tcPr>
          <w:p>
            <w:r>
              <w:t>F00.141</w:t>
            </w:r>
          </w:p>
        </w:tc>
        <w:tc>
          <w:tcPr>
            <w:tcW w:type="dxa" w:w="960"/>
          </w:tcPr>
          <w:p>
            <w:r>
              <w:t>CIM10</w:t>
            </w:r>
          </w:p>
        </w:tc>
        <w:tc>
          <w:tcPr>
            <w:tcW w:type="dxa" w:w="960"/>
          </w:tcPr>
          <w:p>
            <w:r>
              <w:t>Dementia of Alzheimer's disease, late onset G30.1, with other symptoms, mixed, moderate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F00.142</w:t>
            </w:r>
          </w:p>
        </w:tc>
        <w:tc>
          <w:tcPr>
            <w:tcW w:type="dxa" w:w="960"/>
          </w:tcPr>
          <w:p>
            <w:r>
              <w:t>CIM10</w:t>
            </w:r>
          </w:p>
        </w:tc>
        <w:tc>
          <w:tcPr>
            <w:tcW w:type="dxa" w:w="960"/>
          </w:tcPr>
          <w:p>
            <w:r>
              <w:t>Dementia of Alzheimer's disease, late onset G30.1, with other symptoms, mixed, severe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188</w:t>
            </w:r>
          </w:p>
        </w:tc>
        <w:tc>
          <w:tcPr>
            <w:tcW w:type="dxa" w:w="960"/>
          </w:tcPr>
          <w:p>
            <w:r>
              <w:t>F00.11</w:t>
            </w:r>
          </w:p>
        </w:tc>
        <w:tc>
          <w:tcPr>
            <w:tcW w:type="dxa" w:w="960"/>
          </w:tcPr>
          <w:p>
            <w:r>
              <w:t>CIM10</w:t>
            </w:r>
          </w:p>
        </w:tc>
        <w:tc>
          <w:tcPr>
            <w:tcW w:type="dxa" w:w="960"/>
          </w:tcPr>
          <w:p>
            <w:r>
              <w:t>Dementia of Alzheimer's disease, late onset G30.1, with other symptoms, mostly delusional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189</w:t>
            </w:r>
          </w:p>
        </w:tc>
        <w:tc>
          <w:tcPr>
            <w:tcW w:type="dxa" w:w="960"/>
          </w:tcPr>
          <w:p>
            <w:r>
              <w:t>F00.110</w:t>
            </w:r>
          </w:p>
        </w:tc>
        <w:tc>
          <w:tcPr>
            <w:tcW w:type="dxa" w:w="960"/>
          </w:tcPr>
          <w:p>
            <w:r>
              <w:t>CIM10</w:t>
            </w:r>
          </w:p>
        </w:tc>
        <w:tc>
          <w:tcPr>
            <w:tcW w:type="dxa" w:w="960"/>
          </w:tcPr>
          <w:p>
            <w:r>
              <w:t>Dementia of Alzheimer's disease, late onset G30.1, with other symptoms, mostly delusional, mild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190</w:t>
            </w:r>
          </w:p>
        </w:tc>
        <w:tc>
          <w:tcPr>
            <w:tcW w:type="dxa" w:w="960"/>
          </w:tcPr>
          <w:p>
            <w:r>
              <w:t>F00.111</w:t>
            </w:r>
          </w:p>
        </w:tc>
        <w:tc>
          <w:tcPr>
            <w:tcW w:type="dxa" w:w="960"/>
          </w:tcPr>
          <w:p>
            <w:r>
              <w:t>CIM10</w:t>
            </w:r>
          </w:p>
        </w:tc>
        <w:tc>
          <w:tcPr>
            <w:tcW w:type="dxa" w:w="960"/>
          </w:tcPr>
          <w:p>
            <w:r>
              <w:t>Dementia of Alzheimer's disease, late onset G30.1, with other symptoms, mostly delusional, moderate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191</w:t>
            </w:r>
          </w:p>
        </w:tc>
        <w:tc>
          <w:tcPr>
            <w:tcW w:type="dxa" w:w="960"/>
          </w:tcPr>
          <w:p>
            <w:r>
              <w:t>F00.112</w:t>
            </w:r>
          </w:p>
        </w:tc>
        <w:tc>
          <w:tcPr>
            <w:tcW w:type="dxa" w:w="960"/>
          </w:tcPr>
          <w:p>
            <w:r>
              <w:t>CIM10</w:t>
            </w:r>
          </w:p>
        </w:tc>
        <w:tc>
          <w:tcPr>
            <w:tcW w:type="dxa" w:w="960"/>
          </w:tcPr>
          <w:p>
            <w:r>
              <w:t>Dementia of Alzheimer's disease, late onset G30.1, with other symptoms, mostly delusional, severe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192</w:t>
            </w:r>
          </w:p>
        </w:tc>
        <w:tc>
          <w:tcPr>
            <w:tcW w:type="dxa" w:w="960"/>
          </w:tcPr>
          <w:p>
            <w:r>
              <w:t>F00.13</w:t>
            </w:r>
          </w:p>
        </w:tc>
        <w:tc>
          <w:tcPr>
            <w:tcW w:type="dxa" w:w="960"/>
          </w:tcPr>
          <w:p>
            <w:r>
              <w:t>CIM10</w:t>
            </w:r>
          </w:p>
        </w:tc>
        <w:tc>
          <w:tcPr>
            <w:tcW w:type="dxa" w:w="960"/>
          </w:tcPr>
          <w:p>
            <w:r>
              <w:t>Dementia of Alzheimer's disease, late onset G30.1, with other symptoms, mostly depressive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193</w:t>
            </w:r>
          </w:p>
        </w:tc>
        <w:tc>
          <w:tcPr>
            <w:tcW w:type="dxa" w:w="960"/>
          </w:tcPr>
          <w:p>
            <w:r>
              <w:t>F00.130</w:t>
            </w:r>
          </w:p>
        </w:tc>
        <w:tc>
          <w:tcPr>
            <w:tcW w:type="dxa" w:w="960"/>
          </w:tcPr>
          <w:p>
            <w:r>
              <w:t>CIM10</w:t>
            </w:r>
          </w:p>
        </w:tc>
        <w:tc>
          <w:tcPr>
            <w:tcW w:type="dxa" w:w="960"/>
          </w:tcPr>
          <w:p>
            <w:r>
              <w:t>Dementia of Alzheimer's disease, late onset G30.1, with other symptoms, mostly depressive, mild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194</w:t>
            </w:r>
          </w:p>
        </w:tc>
        <w:tc>
          <w:tcPr>
            <w:tcW w:type="dxa" w:w="960"/>
          </w:tcPr>
          <w:p>
            <w:r>
              <w:t>F00.131</w:t>
            </w:r>
          </w:p>
        </w:tc>
        <w:tc>
          <w:tcPr>
            <w:tcW w:type="dxa" w:w="960"/>
          </w:tcPr>
          <w:p>
            <w:r>
              <w:t>CIM10</w:t>
            </w:r>
          </w:p>
        </w:tc>
        <w:tc>
          <w:tcPr>
            <w:tcW w:type="dxa" w:w="960"/>
          </w:tcPr>
          <w:p>
            <w:r>
              <w:t>Dementia of Alzheimer's disease, late onset G30.1, with other symptoms, mostly depressive, moderate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195</w:t>
            </w:r>
          </w:p>
        </w:tc>
        <w:tc>
          <w:tcPr>
            <w:tcW w:type="dxa" w:w="960"/>
          </w:tcPr>
          <w:p>
            <w:r>
              <w:t>F00.132</w:t>
            </w:r>
          </w:p>
        </w:tc>
        <w:tc>
          <w:tcPr>
            <w:tcW w:type="dxa" w:w="960"/>
          </w:tcPr>
          <w:p>
            <w:r>
              <w:t>CIM10</w:t>
            </w:r>
          </w:p>
        </w:tc>
        <w:tc>
          <w:tcPr>
            <w:tcW w:type="dxa" w:w="960"/>
          </w:tcPr>
          <w:p>
            <w:r>
              <w:t>Dementia of Alzheimer's disease, late onset G30.1, with other symptoms, mostly depressive, severe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196</w:t>
            </w:r>
          </w:p>
        </w:tc>
        <w:tc>
          <w:tcPr>
            <w:tcW w:type="dxa" w:w="960"/>
          </w:tcPr>
          <w:p>
            <w:r>
              <w:t>F00.12</w:t>
            </w:r>
          </w:p>
        </w:tc>
        <w:tc>
          <w:tcPr>
            <w:tcW w:type="dxa" w:w="960"/>
          </w:tcPr>
          <w:p>
            <w:r>
              <w:t>CIM10</w:t>
            </w:r>
          </w:p>
        </w:tc>
        <w:tc>
          <w:tcPr>
            <w:tcW w:type="dxa" w:w="960"/>
          </w:tcPr>
          <w:p>
            <w:r>
              <w:t>Dementia of Alzheimer's disease, late onset G30.1, with other symptoms, mostly hallucinatory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</w:tbl>
    <w:p>
      <w:r>
        <w:t>Total Unique Concept Names: 155</w:t>
        <w:br/>
        <w:t>Duplicated Concept Names: 41</w:t>
        <w:br/>
        <w:t>Unique Vocabularies: 15</w:t>
        <w:br/>
        <w:t>Vocabulary Names: CIEL, CIM10, ICD10, ICD10CM, ICD10CN, ICD10GM, ICD9CM, KCD7, LOINC, MeSH, Nebraska Lexicon, OXMIS, Read, SNOMED, UK Biobank</w:t>
        <w:br/>
        <w:t>Unique Domains: 4 (Condition, Meas Value, Measurement, Observation)</w:t>
        <w:br/>
        <w:t>Total PC Sum: 40,438</w:t>
      </w:r>
    </w:p>
    <w:p>
      <w:r>
        <w:t>Note: The total PC sum including rows with PC=0 is: 40,438</w:t>
      </w:r>
    </w:p>
    <w:p>
      <w:r>
        <w:t>RC (Record Count): total number of records</w:t>
      </w:r>
    </w:p>
    <w:p>
      <w:r>
        <w:t>DRC (Distinct Record Count): number of unique records</w:t>
      </w:r>
    </w:p>
    <w:p>
      <w:r>
        <w:t>PC (Patient Count): total number of patients</w:t>
      </w:r>
    </w:p>
    <w:p>
      <w:r>
        <w:t>DPC (Distinct Patient Count): number of unique patients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